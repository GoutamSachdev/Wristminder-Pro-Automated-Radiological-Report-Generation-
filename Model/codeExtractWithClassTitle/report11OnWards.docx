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9E" w:rsidRDefault="0017699E">
      <w:r>
        <w:t>0015</w:t>
      </w:r>
      <w:r>
        <w:t xml:space="preserve"> O8Years 29 September 2023</w:t>
      </w:r>
      <w:r>
        <w:br/>
      </w:r>
      <w:r>
        <w:br/>
        <w:t>X. RAY LEFT WRIST JOINT A/P &amp; LATERAL VIEWS</w:t>
      </w:r>
      <w:proofErr w:type="gramStart"/>
      <w:r>
        <w:t>:</w:t>
      </w:r>
      <w:proofErr w:type="gramEnd"/>
      <w:r>
        <w:br/>
      </w:r>
      <w:r>
        <w:br/>
        <w:t>There is evidence of torus fracture identified in the distal left radius.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 xml:space="preserve">Torus fracture of left distal radius. </w:t>
      </w:r>
      <w:r>
        <w:t>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0016 L0Xears 29 September 2023</w:t>
      </w:r>
      <w:r>
        <w:br/>
      </w:r>
      <w:r>
        <w:br/>
        <w:t>X. RAY LEFT WRIST A/P_&amp; LATERAL VIEWS:</w:t>
      </w:r>
      <w:r>
        <w:br/>
      </w:r>
      <w:r>
        <w:br/>
        <w:t>There is no evidence of fracture or bony abnormalities.</w:t>
      </w:r>
      <w:r>
        <w:br/>
        <w:t>Normal joint spa</w:t>
      </w:r>
      <w:r>
        <w:t>ces.</w:t>
      </w:r>
      <w:r>
        <w:br/>
        <w:t>Normal soft tissue densities.</w:t>
      </w:r>
      <w:r>
        <w:br/>
      </w:r>
      <w:r>
        <w:br/>
        <w:t>IMPRESSION:</w:t>
      </w:r>
      <w:r>
        <w:br/>
        <w:t>No fracture or bony abnormalities.</w:t>
      </w:r>
      <w:r>
        <w:br/>
      </w:r>
      <w:r>
        <w:br/>
        <w:t>DR. RABENDER KUMAR TALIB</w:t>
      </w:r>
      <w:r>
        <w:br/>
        <w:t>CONSULTANT RADIOLOGIST</w:t>
      </w:r>
      <w:r>
        <w:br/>
        <w:t>0017 01Year 29 September 2023</w:t>
      </w:r>
      <w:r>
        <w:br/>
      </w:r>
      <w:r>
        <w:br/>
        <w:t>X. RAY LEFT FORE ARM A/P &amp; LATERAL VIEWS:</w:t>
      </w:r>
      <w:r>
        <w:br/>
      </w:r>
      <w:r>
        <w:br/>
        <w:t>There is evidence of fractures identified in the l</w:t>
      </w:r>
      <w:r>
        <w:t>eft mid shafts of radius ulna.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Green stick type fractures of left radius ulna mid shafts. CT forearm advised. Clinical correlation</w:t>
      </w:r>
      <w:r>
        <w:br/>
        <w:t>acquired.</w:t>
      </w:r>
      <w:r>
        <w:br/>
        <w:t>To consult Orthopaedic surgeon.</w:t>
      </w:r>
      <w:r>
        <w:br/>
      </w:r>
      <w:r>
        <w:br/>
      </w:r>
      <w:r>
        <w:lastRenderedPageBreak/>
        <w:t xml:space="preserve">DR. PABENDER KUMAR </w:t>
      </w:r>
      <w:r>
        <w:t>TALIB</w:t>
      </w:r>
      <w:r>
        <w:br/>
        <w:t>CONSULTANT PADIOLOGIST</w:t>
      </w:r>
      <w:r>
        <w:br/>
        <w:t>0019 09 Years 29 September 2023</w:t>
      </w:r>
      <w:r>
        <w:br/>
      </w:r>
      <w:r>
        <w:br/>
        <w:t>There is no evidence of fracture or bony abnormalities.</w:t>
      </w:r>
      <w:r>
        <w:br/>
        <w:t>Normal joint spaces.</w:t>
      </w:r>
      <w:r>
        <w:br/>
        <w:t>Normal soft tissue densities.</w:t>
      </w:r>
      <w:r>
        <w:br/>
      </w:r>
      <w:r>
        <w:br/>
        <w:t>IMPRESSION:</w:t>
      </w:r>
      <w:r>
        <w:br/>
      </w:r>
      <w:r>
        <w:br/>
        <w:t>No fracture or bony abnormalities.</w:t>
      </w:r>
      <w:r>
        <w:br/>
      </w:r>
      <w:r>
        <w:br/>
        <w:t>DE RALENDER KUMAR TALID</w:t>
      </w:r>
      <w:r>
        <w:br/>
        <w:t>CONSULTANT KA</w:t>
      </w:r>
      <w:r>
        <w:t>DIOLOGIGT</w:t>
      </w:r>
      <w:r>
        <w:br/>
        <w:t>0020 15 Years 29 September 2023</w:t>
      </w:r>
      <w:r>
        <w:br/>
      </w:r>
      <w:r>
        <w:br/>
        <w:t>X. RAY LEFT WRIST A/P_&amp; LATERAL VIEWS:</w:t>
      </w:r>
      <w:r>
        <w:br/>
      </w:r>
      <w:r>
        <w:br/>
        <w:t>There is no evidence of fracture or bony abnormalities.</w:t>
      </w:r>
      <w:r>
        <w:br/>
        <w:t>Normal joint spaces.</w:t>
      </w:r>
      <w:r>
        <w:br/>
        <w:t>Nommal soft tissue densities.</w:t>
      </w:r>
      <w:r>
        <w:br/>
      </w:r>
      <w:r>
        <w:br/>
        <w:t>IMPRESSION:</w:t>
      </w:r>
      <w:r>
        <w:br/>
        <w:t>No fracture or bony abnormalities.</w:t>
      </w:r>
      <w:r>
        <w:br/>
      </w:r>
      <w:r>
        <w:br/>
        <w:t>DR. RABENDER KUMA</w:t>
      </w:r>
      <w:r>
        <w:t>R TALIB</w:t>
      </w:r>
      <w:r>
        <w:br/>
        <w:t>CONSULTANT RADIOLOGIST</w:t>
      </w:r>
      <w:r>
        <w:br/>
        <w:t>0021 ISYears 29 September 2023</w:t>
      </w:r>
      <w:r>
        <w:br/>
      </w:r>
      <w:r>
        <w:br/>
        <w:t>X. RAY RIGHT WRIST A/P_&amp; LATIERAL VIEWS:</w:t>
      </w:r>
      <w:r>
        <w:br/>
      </w:r>
      <w:r>
        <w:br/>
        <w:t>There is no evidence of fracture or bony abnormalities.</w:t>
      </w:r>
      <w:r>
        <w:br/>
        <w:t>Normal joint spaces.</w:t>
      </w:r>
      <w:r>
        <w:br/>
        <w:t>Normal soft tissue densities.</w:t>
      </w:r>
      <w:r>
        <w:br/>
      </w:r>
      <w:r>
        <w:br/>
        <w:t>IMPRESSION:</w:t>
      </w:r>
      <w:r>
        <w:br/>
        <w:t>No fracture or bony abnormaliti</w:t>
      </w:r>
      <w:r>
        <w:t>es.</w:t>
      </w:r>
      <w:r>
        <w:br/>
      </w:r>
      <w:r>
        <w:br/>
        <w:t>DR. RABENDER KUMAR TALIB</w:t>
      </w:r>
      <w:r>
        <w:br/>
        <w:t>CONSULTANT RADIOLOGIST</w:t>
      </w:r>
      <w:r>
        <w:br/>
        <w:t>0022 12Years 29 September 2023</w:t>
      </w:r>
      <w:r>
        <w:br/>
      </w:r>
      <w:r>
        <w:br/>
        <w:t>X. RAY LEFT WRIST JOINT A/P &amp; LATERAL VIEWS:</w:t>
      </w:r>
      <w:r>
        <w:br/>
      </w:r>
      <w:r>
        <w:lastRenderedPageBreak/>
        <w:t>There is evidence of torus fracture identified in the distal 3 of left radius.</w:t>
      </w:r>
      <w:r>
        <w:br/>
      </w:r>
      <w:r>
        <w:br/>
        <w:t>Nommal joint spaces.</w:t>
      </w:r>
      <w:r>
        <w:br/>
        <w:t>Soft tissue swelling note</w:t>
      </w:r>
      <w:r>
        <w:t>d.</w:t>
      </w:r>
      <w:r>
        <w:br/>
      </w:r>
      <w:r>
        <w:br/>
        <w:t>IMPRESSION;</w:t>
      </w:r>
      <w:r>
        <w:br/>
      </w:r>
      <w:r>
        <w:br/>
        <w:t>Torus fracture of left distal radius. Clinical correlation acquired.</w:t>
      </w:r>
      <w:r>
        <w:br/>
        <w:t>To consult Orthopaedic surgeon.</w:t>
      </w:r>
      <w:r>
        <w:br/>
      </w:r>
      <w:r>
        <w:br/>
        <w:t>DPR. RABENDER KUMAR TALIB</w:t>
      </w:r>
      <w:r>
        <w:br/>
        <w:t>CONSULTANT RADIOLOGIST</w:t>
      </w:r>
      <w:r>
        <w:br/>
        <w:t>0022 12Years 29 September 2023</w:t>
      </w:r>
      <w:r>
        <w:br/>
      </w:r>
      <w:r>
        <w:br/>
        <w:t>X. RAY RIGHT WRIST A/P_ &amp; LATERAL VIEWS:</w:t>
      </w:r>
      <w:r>
        <w:br/>
      </w:r>
      <w:r>
        <w:br/>
        <w:t>There is no ev</w:t>
      </w:r>
      <w:r>
        <w:t>idence of fracture or bony abnormalities.</w:t>
      </w:r>
      <w:r>
        <w:br/>
        <w:t>Normal joint spaces.</w:t>
      </w:r>
      <w:r>
        <w:br/>
        <w:t>Normal soft tissue densities.</w:t>
      </w:r>
      <w:r>
        <w:br/>
      </w:r>
      <w:r>
        <w:br/>
        <w:t>IMPRESSION:</w:t>
      </w:r>
      <w:r>
        <w:br/>
        <w:t>No fracture or bony abnormalities.</w:t>
      </w:r>
      <w:r>
        <w:br/>
      </w:r>
      <w:r>
        <w:br/>
        <w:t>DR. RABENDER KUMAR TALIB</w:t>
      </w:r>
      <w:r>
        <w:br/>
        <w:t>CONSULTANT RADIOLOGIST</w:t>
      </w:r>
      <w:r>
        <w:br/>
        <w:t>0025 07Months 29 September 2023</w:t>
      </w:r>
      <w:r>
        <w:br/>
      </w:r>
      <w:r>
        <w:br/>
        <w:t>X. RAY LEFT WRIST JOINT A/P &amp; LAT</w:t>
      </w:r>
      <w:r>
        <w:t>ERAL VIEWS:</w:t>
      </w:r>
      <w:r>
        <w:br/>
      </w:r>
      <w:r>
        <w:br/>
        <w:t>There is evidence of torus fracture identified in the distal 3" of left radius.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left distal radius.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0028 OS Years 29 September 2023</w:t>
      </w:r>
      <w:r>
        <w:br/>
      </w:r>
      <w:r>
        <w:br/>
        <w:t>A-RAY RIGHT FORE ARM A/P &amp; LATERAL VIEWS:</w:t>
      </w:r>
      <w:r>
        <w:br/>
      </w:r>
      <w:r>
        <w:lastRenderedPageBreak/>
        <w:t>There is evidence of fractures identified in the right distal 3% ofradius &amp; ulna.</w:t>
      </w:r>
      <w:r>
        <w:br/>
        <w:t>Normal joint spaces.</w:t>
      </w:r>
      <w:r>
        <w:br/>
        <w:t>Soft issue swelling noted.</w:t>
      </w:r>
      <w:r>
        <w:br/>
      </w:r>
      <w:r>
        <w:br/>
      </w:r>
      <w:r>
        <w:t>IMPRESSION:</w:t>
      </w:r>
      <w:r>
        <w:br/>
      </w:r>
      <w:r>
        <w:br/>
        <w:t>Fractures of nght distal 3* ofradius &amp; ulna. MRI advised.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</w:p>
    <w:p w:rsidR="00FA3B9A" w:rsidRDefault="0017699E">
      <w:r>
        <w:br/>
        <w:t>0029 08 Years 29 September 2023</w:t>
      </w:r>
      <w:r>
        <w:br/>
      </w:r>
      <w:r>
        <w:br/>
        <w:t>X-</w:t>
      </w:r>
      <w:r>
        <w:t>RAY LEFT WRIST JOINT A/P &amp; LATERAL VIE</w:t>
      </w:r>
      <w:r>
        <w:t>WS</w:t>
      </w:r>
      <w:proofErr w:type="gramStart"/>
      <w:r>
        <w:t>:</w:t>
      </w:r>
      <w:proofErr w:type="gramEnd"/>
      <w:r>
        <w:br/>
      </w:r>
      <w:r>
        <w:br/>
      </w:r>
      <w:r>
        <w:br/>
        <w:t>There is evidence of torus</w:t>
      </w:r>
      <w:r>
        <w:t xml:space="preserve"> fracture identified in the left distal radius.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left distal radius. Clinical correlation acquired.</w:t>
      </w:r>
      <w:r>
        <w:br/>
        <w:t xml:space="preserve">To consult </w:t>
      </w:r>
      <w:r>
        <w:t>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0030 O9Xears 29 September 2023</w:t>
      </w:r>
      <w:r>
        <w:br/>
      </w:r>
      <w:r>
        <w:br/>
        <w:t>X-RAY LEFT WRIST JOINT A/P &amp; LATERAL VIEWS:</w:t>
      </w:r>
      <w:r>
        <w:br/>
        <w:t>There is evidence of torus fracture identified in the left distal radius.</w:t>
      </w:r>
      <w:r>
        <w:br/>
        <w:t>Nonnal joint spaces.</w:t>
      </w:r>
      <w:r>
        <w:br/>
        <w:t>Softtissue swel</w:t>
      </w:r>
      <w:r>
        <w:t>ling noted.</w:t>
      </w:r>
      <w:r>
        <w:br/>
      </w:r>
      <w:r>
        <w:br/>
        <w:t>IMPRESSION:</w:t>
      </w:r>
      <w:r>
        <w:br/>
      </w:r>
      <w:r>
        <w:br/>
        <w:t>Torus fracture ofleft distal radius. Clinical correlation acquired.</w:t>
      </w:r>
      <w:r>
        <w:br/>
        <w:t>To consult Orthopaedic surgeon.</w:t>
      </w:r>
      <w:r>
        <w:br/>
      </w:r>
      <w:r>
        <w:br/>
        <w:t>DR. RABENDER KUMAR TALIS</w:t>
      </w:r>
      <w:r>
        <w:br/>
        <w:t>CONSULTANT RADIOLOGIST</w:t>
      </w:r>
      <w:r>
        <w:br/>
        <w:t>0031 09 Years 29 September 2023</w:t>
      </w:r>
      <w:r>
        <w:br/>
      </w:r>
      <w:r>
        <w:lastRenderedPageBreak/>
        <w:br/>
        <w:t>X-RAY RIGHT FORE ARM A/P &amp; LATERAL VIEWS:</w:t>
      </w:r>
      <w:r>
        <w:br/>
      </w:r>
      <w:r>
        <w:br/>
        <w:t>POP n</w:t>
      </w:r>
      <w:r>
        <w:t>oted.</w:t>
      </w:r>
      <w:r>
        <w:br/>
      </w:r>
      <w:r>
        <w:br/>
        <w:t>There is evidence of fractures ident fied in the right distal 3" ofradius &amp; ulna.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Fractures of night distal 3 of radius &amp; ulna. MRI advised. Clinical correlation acquired.</w:t>
      </w:r>
      <w:r>
        <w:br/>
        <w:t>To consult ort</w:t>
      </w:r>
      <w:r>
        <w:t>hopaedic surgeon.</w:t>
      </w:r>
      <w:r>
        <w:br/>
      </w:r>
      <w:r>
        <w:br/>
        <w:t>DR. PABENDER KUMAR TALIR</w:t>
      </w:r>
      <w:r>
        <w:br/>
        <w:t>CONSULTANT RADIOLOGIST</w:t>
      </w:r>
      <w:r>
        <w:br/>
        <w:t>0032 07Years 29 September 2623</w:t>
      </w:r>
      <w:r>
        <w:br/>
      </w:r>
      <w:r>
        <w:br/>
        <w:t>X-RAY RIGHT WRIST JOINT A/P &amp; LATERAL VIEWS:</w:t>
      </w:r>
      <w:r>
        <w:br/>
        <w:t>There is evidence of torus fracture identified in the right distal radius.</w:t>
      </w:r>
      <w:r>
        <w:br/>
        <w:t>Normal joint spaces.</w:t>
      </w:r>
      <w:r>
        <w:br/>
        <w:t>Soft tissue swel</w:t>
      </w:r>
      <w:r>
        <w:t>ling noted.</w:t>
      </w:r>
      <w:r>
        <w:br/>
      </w:r>
      <w:r>
        <w:br/>
        <w:t>IMPRESSION:</w:t>
      </w:r>
      <w:r>
        <w:br/>
      </w:r>
      <w:r>
        <w:br/>
        <w:t>Torus fracture of right distal radius. Clinical correlation acquired</w:t>
      </w:r>
      <w:r>
        <w:br/>
        <w:t>To consult Orthopaedic surgeon.</w:t>
      </w:r>
      <w:r>
        <w:br/>
      </w:r>
      <w:r>
        <w:br/>
        <w:t>DP RABENDER KUMAR TALIB</w:t>
      </w:r>
      <w:r>
        <w:br/>
        <w:t>CONSULTANT FADIOLOGIST</w:t>
      </w:r>
      <w:r>
        <w:br/>
        <w:t>0033 06 Years 29 September 2023</w:t>
      </w:r>
      <w:r>
        <w:br/>
      </w:r>
      <w:r>
        <w:br/>
        <w:t>X-RAY LEFT WRIST JOINT A/ P_&amp; LATERAL VIEWS:</w:t>
      </w:r>
      <w:r>
        <w:br/>
      </w:r>
      <w:r>
        <w:br/>
        <w:t>Th</w:t>
      </w:r>
      <w:r>
        <w:t>ere is evidence of toms fractures identified in the left distal radius &amp; ulna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fractures of distal radius &amp; ulna. Clinical correlation acquired.</w:t>
      </w:r>
      <w:r>
        <w:br/>
        <w:t>To consult Orthopaedic surgeon.</w:t>
      </w:r>
      <w:r>
        <w:br/>
      </w:r>
      <w:r>
        <w:br/>
      </w:r>
      <w:r>
        <w:lastRenderedPageBreak/>
        <w:t>DR. PABEND</w:t>
      </w:r>
      <w:r>
        <w:t>EF KUMAR TALIB</w:t>
      </w:r>
      <w:r>
        <w:br/>
        <w:t>CONSULTANT RADICLOGIST</w:t>
      </w:r>
      <w:r>
        <w:br/>
        <w:t>0035 12Years 29 September 2023</w:t>
      </w:r>
      <w:r>
        <w:br/>
      </w:r>
      <w:r>
        <w:br/>
        <w:t>X. RAY LEFT WRIST JOINT A/P &amp; LATERAL VIEWS:</w:t>
      </w:r>
      <w:r>
        <w:br/>
      </w:r>
      <w:r>
        <w:br/>
        <w:t>There is evidence of toms fracture identified in the left distal radius.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</w:t>
      </w:r>
      <w:r>
        <w:t>s fracture of left distal radius. Clinical correlation acquired.</w:t>
      </w:r>
      <w:r>
        <w:br/>
        <w:t>To consult Orthopaedic surgeon.</w:t>
      </w:r>
      <w:r>
        <w:br/>
        <w:t>0037 isiYears 29 September 2023</w:t>
      </w:r>
      <w:r>
        <w:br/>
      </w:r>
      <w:r>
        <w:br/>
        <w:t>X. RAY RIGHT WRIST JOINT A/P &amp; LATERAL VIEWS:</w:t>
      </w:r>
      <w:r>
        <w:br/>
        <w:t>There is evidence of torus fracture identified in the nght distal radius.</w:t>
      </w:r>
      <w:r>
        <w:br/>
      </w:r>
      <w:r>
        <w:br/>
        <w:t>Norma</w:t>
      </w:r>
      <w:r>
        <w:t>l joint spaces.</w:t>
      </w:r>
      <w:r>
        <w:br/>
        <w:t>Soft tissue swelling noted.</w:t>
      </w:r>
      <w:r>
        <w:br/>
      </w:r>
      <w:r>
        <w:br/>
        <w:t>PEPRESSION:</w:t>
      </w:r>
      <w:r>
        <w:br/>
      </w:r>
      <w:r>
        <w:br/>
        <w:t>Torus fracture of nght distal radius. Clinical correlation acquired.</w:t>
      </w:r>
      <w:r>
        <w:br/>
        <w:t>To consult Orthopaedic surgeon.</w:t>
      </w:r>
      <w:r>
        <w:br/>
      </w:r>
      <w:r>
        <w:br/>
        <w:t>uv</w:t>
      </w:r>
      <w:r>
        <w:br/>
      </w:r>
      <w:r>
        <w:br/>
        <w:t>-. FAEENDEPR KUMAR TALIB</w:t>
      </w:r>
      <w:r>
        <w:br/>
        <w:t>SECLTANT PADIOLOGIST</w:t>
      </w:r>
      <w:r>
        <w:br/>
      </w:r>
      <w:r>
        <w:br/>
        <w:t>Au</w:t>
      </w:r>
      <w:r>
        <w:br/>
        <w:t>re)</w:t>
      </w:r>
      <w:r>
        <w:br/>
        <w:t>0038 14Years 29 September 2023</w:t>
      </w:r>
      <w:r>
        <w:br/>
      </w:r>
      <w:r>
        <w:br/>
        <w:t>X. RAY</w:t>
      </w:r>
      <w:r>
        <w:t xml:space="preserve"> LEFT WRIST JOINT A/P &amp; LATERAL VIEWS:</w:t>
      </w:r>
      <w:r>
        <w:br/>
      </w:r>
      <w:r>
        <w:br/>
        <w:t>There is evidence of tomis fractures identified in the left distal radius &amp; ulna.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lastRenderedPageBreak/>
        <w:br/>
        <w:t>Tonus fractures of left distal radius &amp; ulna. Clinical correlation acqu</w:t>
      </w:r>
      <w:r>
        <w:t>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0040 LS Years 29 September 2023</w:t>
      </w:r>
      <w:r>
        <w:br/>
      </w:r>
      <w:r>
        <w:br/>
        <w:t>XRAY LEFT WRIST A/P_&amp; LATERAL VIEWS:</w:t>
      </w:r>
      <w:r>
        <w:br/>
      </w:r>
      <w:r>
        <w:br/>
        <w:t>There is evidence of fracture identified in the distal radius.</w:t>
      </w:r>
      <w:r>
        <w:br/>
        <w:t>Dorsal displacement of distal fragm</w:t>
      </w:r>
      <w:r>
        <w:t>ent noted.</w:t>
      </w:r>
      <w:r>
        <w:br/>
      </w:r>
      <w:r>
        <w:br/>
        <w:t>Silver fork deformity noted.</w:t>
      </w:r>
      <w:r>
        <w:br/>
      </w:r>
      <w:r>
        <w:br/>
        <w:t>Normal joint spaces.</w:t>
      </w:r>
      <w:r>
        <w:br/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Left Colle’s fracture. MRI advised.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</w:t>
      </w:r>
      <w:r>
        <w:t>41 10Years 29 September 2023</w:t>
      </w:r>
      <w:r>
        <w:br/>
      </w:r>
      <w:r>
        <w:br/>
        <w:t>XRAY RIGHT FORE ARM A/P &amp; LATERAL VIEWS:</w:t>
      </w:r>
      <w:r>
        <w:br/>
      </w:r>
      <w:r>
        <w:br/>
        <w:t>POP noted.</w:t>
      </w:r>
      <w:r>
        <w:br/>
      </w:r>
      <w:r>
        <w:br/>
        <w:t>There is evidence of fractures identified in the right mid shafts ofradius ulna</w:t>
      </w:r>
      <w:r>
        <w:br/>
        <w:t>Normal joint spaces.</w:t>
      </w:r>
      <w:r>
        <w:br/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Fractures of right radius ul</w:t>
      </w:r>
      <w:r>
        <w:t>na mid shafts. CT forearm advised. Clinical correlation acquired.</w:t>
      </w:r>
      <w:r>
        <w:br/>
        <w:t>To consult Orthopaedic surgeon.</w:t>
      </w:r>
      <w:r>
        <w:br/>
      </w:r>
      <w:r>
        <w:br/>
        <w:t>DPR. RABENDER KUMAR TALIB</w:t>
      </w:r>
      <w:r>
        <w:br/>
      </w:r>
      <w:r>
        <w:lastRenderedPageBreak/>
        <w:t>CONSULTANT RADIOLOGIST</w:t>
      </w:r>
      <w:r>
        <w:br/>
        <w:t>0042 13 Years 29 September 2023</w:t>
      </w:r>
      <w:r>
        <w:br/>
      </w:r>
      <w:r>
        <w:br/>
        <w:t>NX. RAY RIGHT WRIST JOINT A/P &amp; LATERAL VIEWS:</w:t>
      </w:r>
      <w:r>
        <w:br/>
        <w:t>There is evidence of torus f</w:t>
      </w:r>
      <w:r>
        <w:t>racture identified in the right distal radius.</w:t>
      </w:r>
      <w:r>
        <w:br/>
        <w:t>Nommail joint spaces.</w:t>
      </w:r>
      <w:r>
        <w:br/>
        <w:t>Soft issue swelling noted.</w:t>
      </w:r>
      <w:r>
        <w:br/>
      </w:r>
      <w:r>
        <w:br/>
        <w:t>IMPRESSION:</w:t>
      </w:r>
      <w:r>
        <w:br/>
      </w:r>
      <w:r>
        <w:br/>
        <w:t>Torus fracture of right distal radius. Clinical correlation acquired.</w:t>
      </w:r>
      <w:r>
        <w:br/>
        <w:t>To consult Orthopaedic surgeon.</w:t>
      </w:r>
      <w:r>
        <w:br/>
      </w:r>
      <w:r>
        <w:br/>
        <w:t>DP. PABENDER KUMAR TALIB</w:t>
      </w:r>
      <w:r>
        <w:br/>
        <w:t>CONSULTANT RADIOLO</w:t>
      </w:r>
      <w:r>
        <w:t>GIST {</w:t>
      </w:r>
      <w:r>
        <w:br/>
        <w:t>0043 07Years 29 September 2023</w:t>
      </w:r>
      <w:r>
        <w:br/>
      </w:r>
      <w:r>
        <w:br/>
        <w:t>X.RAY RIGHT WRIST JOINT A/P &amp; LATERAL VIEWS:</w:t>
      </w:r>
      <w:r>
        <w:br/>
        <w:t>There is evidence of torus fracture identified in the right distal radius.</w:t>
      </w:r>
      <w:r>
        <w:br/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right distal ra</w:t>
      </w:r>
      <w:r>
        <w:t>dius. Clinical correlation acquired.</w:t>
      </w:r>
      <w:r>
        <w:br/>
        <w:t>To consult Orthopaedic surgeon.</w:t>
      </w:r>
      <w:r>
        <w:br/>
      </w:r>
      <w:r>
        <w:br/>
        <w:t>DPR. RABENDER KUMAR TALIB</w:t>
      </w:r>
      <w:r>
        <w:br/>
        <w:t>CONSULTANT RADIOLOGIST</w:t>
      </w:r>
      <w:r>
        <w:br/>
        <w:t>0044 07Years 29 September 2023</w:t>
      </w:r>
      <w:r>
        <w:br/>
      </w:r>
      <w:r>
        <w:br/>
        <w:t>X. RAY LEFT WRIST JOINT A/P &amp; LATERAL VIEWS:</w:t>
      </w:r>
      <w:r>
        <w:br/>
      </w:r>
      <w:r>
        <w:br/>
        <w:t xml:space="preserve">There is evidence of torus fracture identified in the left </w:t>
      </w:r>
      <w:r>
        <w:t>distal radius.</w:t>
      </w:r>
      <w:r>
        <w:br/>
        <w:t>Normal joint spaces.</w:t>
      </w:r>
      <w:r>
        <w:br/>
      </w:r>
      <w:r>
        <w:br/>
        <w:t>Soft tissue swelling noted.</w:t>
      </w:r>
      <w:r>
        <w:br/>
        <w:t>IMPRESSION:</w:t>
      </w:r>
      <w:r>
        <w:br/>
      </w:r>
      <w:r>
        <w:br/>
        <w:t>Toms fracture of left distal radius. Clinical correlation acquired.</w:t>
      </w:r>
      <w:r>
        <w:br/>
        <w:t>To consult Orthopaedic surgeon.</w:t>
      </w:r>
      <w:r>
        <w:br/>
      </w:r>
      <w:r>
        <w:br/>
      </w:r>
      <w:r>
        <w:lastRenderedPageBreak/>
        <w:t>DR. RABENDER KUMAR TALIB</w:t>
      </w:r>
      <w:r>
        <w:br/>
        <w:t>CONSULTANT RADIOLOGIST</w:t>
      </w:r>
      <w:r>
        <w:br/>
        <w:t>0045 10Years 29 September 202</w:t>
      </w:r>
      <w:r>
        <w:t>3</w:t>
      </w:r>
      <w:r>
        <w:br/>
      </w:r>
      <w:r>
        <w:br/>
        <w:t>X. RAY LEFT WRIST JOINT A/P &amp; LATERAL VIEWS:</w:t>
      </w:r>
      <w:r>
        <w:br/>
      </w:r>
      <w:r>
        <w:br/>
        <w:t>POP noted.</w:t>
      </w:r>
      <w:r>
        <w:br/>
      </w:r>
      <w:r>
        <w:br/>
        <w:t>There is evidence of torus fracture identified in the left distal radius.</w:t>
      </w:r>
      <w:r>
        <w:br/>
        <w:t>Normal joint spaces.</w:t>
      </w:r>
      <w:r>
        <w:br/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left distal radius. Clinical correlatio</w:t>
      </w:r>
      <w:r>
        <w:t>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0046 10Years 29 September 2023</w:t>
      </w:r>
      <w:r>
        <w:br/>
      </w:r>
      <w:r>
        <w:br/>
        <w:t>X. RAY LEFT WRIST JOINT A/P &amp; LATERAL VIEWS:</w:t>
      </w:r>
      <w:r>
        <w:br/>
      </w:r>
      <w:r>
        <w:br/>
        <w:t>There is evidence of fractures identified in the left distal 3% ofradius &amp; ulna.</w:t>
      </w:r>
      <w:r>
        <w:br/>
        <w:t>Norm</w:t>
      </w:r>
      <w:r>
        <w:t>al joint spaces.</w:t>
      </w:r>
      <w:r>
        <w:br/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Fractures of left distal 34 ofradius &amp; ulna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</w:r>
      <w:r>
        <w:br/>
        <w:t>4</w:t>
      </w:r>
      <w:r>
        <w:br/>
        <w:t>ql</w:t>
      </w:r>
      <w:r>
        <w:br/>
        <w:t>0047 10¥ears 29 September 2023</w:t>
      </w:r>
      <w:r>
        <w:br/>
      </w:r>
      <w:r>
        <w:br/>
        <w:t>X.</w:t>
      </w:r>
      <w:r>
        <w:t xml:space="preserve"> RAY LEFT WRIST JOINT A/P &amp; LATERAL VIEWS:</w:t>
      </w:r>
      <w:r>
        <w:br/>
        <w:t>There is evidence of torus fractures ident fied in the left distal radius &amp; ulna</w:t>
      </w:r>
      <w:r>
        <w:br/>
      </w:r>
      <w:r>
        <w:lastRenderedPageBreak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fractures of left distal radius &amp; ulna Clinical correlation acq</w:t>
      </w:r>
      <w:r>
        <w:t>uired.</w:t>
      </w:r>
      <w:r>
        <w:br/>
        <w:t>To consult Orthopaedic surgeon.</w:t>
      </w:r>
      <w:r>
        <w:br/>
      </w:r>
      <w:r>
        <w:br/>
        <w:t>DP. PABENDER KUMAR TALIB</w:t>
      </w:r>
      <w:r>
        <w:br/>
        <w:t>CONSULTANT RADIOLOGIST</w:t>
      </w:r>
      <w:r>
        <w:br/>
        <w:t>0050 11Years le | 29 September 2023</w:t>
      </w:r>
      <w:r>
        <w:br/>
      </w:r>
      <w:r>
        <w:br/>
        <w:t>NX. RAY LEFT WRIST JO. LALP &amp; LATERAL VIEWS:</w:t>
      </w:r>
      <w:r>
        <w:br/>
      </w:r>
      <w:r>
        <w:br/>
        <w:t>There is evidence of toms fracture identified t in theleft distal radius.</w:t>
      </w:r>
      <w:r>
        <w:br/>
        <w:t>Normal join</w:t>
      </w:r>
      <w:r>
        <w:t>t spaces. ran</w:t>
      </w:r>
      <w:r>
        <w:br/>
        <w:t>Soft tissue swelling noted. an</w:t>
      </w:r>
      <w:r>
        <w:br/>
      </w:r>
      <w:r>
        <w:br/>
        <w:t>IMPRESSION: a</w:t>
      </w:r>
      <w:r>
        <w:br/>
      </w:r>
      <w:r>
        <w:br/>
        <w:t>Torus fracture of left distal radius. Clinical ébrretation acquired.</w:t>
      </w:r>
      <w:r>
        <w:br/>
        <w:t>To consult Orthopaedic surgeon. em</w:t>
      </w:r>
      <w:r>
        <w:br/>
        <w:t>ae ia :</w:t>
      </w:r>
      <w:r>
        <w:br/>
        <w:t>a</w:t>
      </w:r>
      <w:r>
        <w:br/>
      </w:r>
      <w:r>
        <w:br/>
        <w:t>sy \</w:t>
      </w:r>
      <w:r>
        <w:br/>
        <w:t>: ill</w:t>
      </w:r>
      <w:r>
        <w:br/>
        <w:t>. allt</w:t>
      </w:r>
      <w:r>
        <w:br/>
      </w:r>
      <w:r>
        <w:br/>
        <w:t>1 r</w:t>
      </w:r>
      <w:r>
        <w:br/>
        <w:t>DPF PABENDER KUMAR TALIG</w:t>
      </w:r>
      <w:r>
        <w:br/>
        <w:t>CONGULIANT PADIOLOGST</w:t>
      </w:r>
      <w:r>
        <w:br/>
        <w:t>0053 05 Ye</w:t>
      </w:r>
      <w:r>
        <w:t>ars 29 September 2023</w:t>
      </w:r>
      <w:r>
        <w:br/>
      </w:r>
      <w:r>
        <w:br/>
        <w:t>X. RAY RIGHT WRIST JOINT A/P &amp; LATERAL VIEWS:</w:t>
      </w:r>
      <w:r>
        <w:br/>
        <w:t>There is evidence of torus fracture identified in the nght distal radius.</w:t>
      </w:r>
      <w:r>
        <w:br/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right distal radius. Clinical c</w:t>
      </w:r>
      <w:r>
        <w:t>orrelation acquired.</w:t>
      </w:r>
      <w:r>
        <w:br/>
      </w:r>
      <w:r>
        <w:lastRenderedPageBreak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</w:r>
      <w:r>
        <w:br/>
        <w:t>—</w:t>
      </w:r>
      <w:r>
        <w:br/>
        <w:t>Ml</w:t>
      </w:r>
      <w:r>
        <w:br/>
        <w:t>00s . 15Years a 29 September 2023</w:t>
      </w:r>
      <w:r>
        <w:br/>
      </w:r>
      <w:r>
        <w:br/>
        <w:t>¢</w:t>
      </w:r>
      <w:r>
        <w:br/>
      </w:r>
      <w:r>
        <w:br/>
        <w:t>X. RAY LEFT WRIST A/P &amp; LATERAL VIEWS:</w:t>
      </w:r>
      <w:r>
        <w:br/>
        <w:t>There is evidence of fracture identified in the left distal radius. Sur</w:t>
      </w:r>
      <w:r>
        <w:t>gical metallic nailing intact.</w:t>
      </w:r>
      <w:r>
        <w:br/>
        <w:t>Normal joint spaces. Vi</w:t>
      </w:r>
      <w:r>
        <w:br/>
        <w:t>Normal soft tissue density noted.</w:t>
      </w:r>
      <w:r>
        <w:br/>
      </w:r>
      <w:r>
        <w:br/>
        <w:t>IMPRESSION:</w:t>
      </w:r>
      <w:r>
        <w:br/>
      </w:r>
      <w:r>
        <w:br/>
        <w:t>Fracture of left distal radius with metallic nailing. Clinical correlation acquired.</w:t>
      </w:r>
      <w:r>
        <w:br/>
        <w:t>To consult orthopaedic surgeon.</w:t>
      </w:r>
      <w:r>
        <w:br/>
      </w:r>
      <w:r>
        <w:br/>
        <w:t>LF PALE NDEP FUMAF TALI</w:t>
      </w:r>
      <w:r>
        <w:br/>
        <w:t xml:space="preserve">CONAILIANT </w:t>
      </w:r>
      <w:r>
        <w:t>FALAMOLOGST</w:t>
      </w:r>
      <w:r>
        <w:br/>
        <w:t>aas&gt; LOYears 29 September 2028</w:t>
      </w:r>
      <w:r>
        <w:br/>
      </w:r>
      <w:r>
        <w:br/>
        <w:t>X. RAY RIGHT WRIST A/P_&amp; LATERAL VIEWS:</w:t>
      </w:r>
      <w:r>
        <w:br/>
      </w:r>
      <w:r>
        <w:br/>
        <w:t>There is evidence of fracture with bowing identified in the right lower 3" of radius.</w:t>
      </w:r>
      <w:r>
        <w:br/>
        <w:t>Normal joint spaces.</w:t>
      </w:r>
      <w:r>
        <w:br/>
        <w:t>Soft tssue swelling noted.</w:t>
      </w:r>
      <w:r>
        <w:br/>
      </w:r>
      <w:r>
        <w:br/>
        <w:t>IMPRESSION:</w:t>
      </w:r>
      <w:r>
        <w:br/>
      </w:r>
      <w:r>
        <w:br/>
        <w:t>Green stick type fractu</w:t>
      </w:r>
      <w:r>
        <w:t>re ofright lower 3% of radius. CT forearm advised. Clinical correlation</w:t>
      </w:r>
      <w:r>
        <w:br/>
        <w:t>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0058 13 Years - 29 September 2023</w:t>
      </w:r>
      <w:r>
        <w:br/>
      </w:r>
      <w:r>
        <w:br/>
      </w:r>
      <w:r>
        <w:lastRenderedPageBreak/>
        <w:t>NX. RAY LEFT WRIST JOINT A/P &amp; LATERAL VIEWS:</w:t>
      </w:r>
      <w:r>
        <w:br/>
      </w:r>
      <w:r>
        <w:br/>
        <w:t>There is ev</w:t>
      </w:r>
      <w:r>
        <w:t>idence of torus fracture identified in the left distal radius.</w:t>
      </w:r>
      <w:r>
        <w:br/>
        <w:t>Nommal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left distal radius. Clinical correlation acquired.</w:t>
      </w:r>
      <w:r>
        <w:br/>
        <w:t>To consult Orthopaedic surgeon.</w:t>
      </w:r>
      <w:r>
        <w:br/>
      </w:r>
      <w:r>
        <w:br/>
        <w:t>l=</w:t>
      </w:r>
      <w:r>
        <w:br/>
      </w:r>
      <w:r>
        <w:br/>
        <w:t>DR. RABENDER KUMAR TALIB</w:t>
      </w:r>
      <w:r>
        <w:br/>
        <w:t>CONSULTANT RADIOLOGIST</w:t>
      </w:r>
      <w:r>
        <w:br/>
        <w:t>0059 10Xears 29 September 2023</w:t>
      </w:r>
      <w:r>
        <w:br/>
      </w:r>
      <w:r>
        <w:br/>
        <w:t>A. RAY RIGHT WRIST JOINT A/ P &amp; LATERAL VIEWS:</w:t>
      </w:r>
      <w:r>
        <w:br/>
      </w:r>
      <w:r>
        <w:br/>
        <w:t>There is evidence of toms fracture identified in the night distal radius.</w:t>
      </w:r>
      <w:r>
        <w:br/>
        <w:t>Normal joint spaces.</w:t>
      </w:r>
      <w:r>
        <w:br/>
        <w:t>Soft tissue swelling noted.</w:t>
      </w:r>
      <w:r>
        <w:br/>
      </w:r>
      <w:r>
        <w:br/>
        <w:t>IMPRE SION: :</w:t>
      </w:r>
      <w:r>
        <w:br/>
      </w:r>
      <w:r>
        <w:br/>
        <w:t>Torus fractur</w:t>
      </w:r>
      <w:r>
        <w:t>e of right di distal radius. Clinical correlation acquired.</w:t>
      </w:r>
      <w:r>
        <w:br/>
        <w:t>To consult Orthopaedic surgeon.</w:t>
      </w:r>
      <w:r>
        <w:br/>
      </w:r>
      <w:r>
        <w:br/>
        <w:t>—+}</w:t>
      </w:r>
      <w:r>
        <w:br/>
        <w:t>Mt</w:t>
      </w:r>
      <w:r>
        <w:br/>
      </w:r>
      <w:r>
        <w:br/>
        <w:t>DF. FABENDER KUMAR TALIB</w:t>
      </w:r>
      <w:r>
        <w:br/>
        <w:t>CONSULTANT FADIOLOGIST</w:t>
      </w:r>
      <w:r>
        <w:br/>
        <w:t>PU Donieat tbe Temtten Se gees 2 ST EE OT TOIL STN TT TTS Me OPE TP = Bn Ey ee ee i eee ence rei eee eee ee</w:t>
      </w:r>
      <w:r>
        <w:br/>
      </w:r>
      <w:r>
        <w:br/>
        <w:t>C06S 11 Years 29 September 2023</w:t>
      </w:r>
      <w:r>
        <w:br/>
      </w:r>
      <w:r>
        <w:br/>
        <w:t>X. RAY RIGHT WRIST JOINT A/ P &amp; LATERAL VIEWS:</w:t>
      </w:r>
      <w:r>
        <w:br/>
      </w:r>
      <w:r>
        <w:br/>
        <w:t>There is evidence of torus fracture identified in the nght distal radius.</w:t>
      </w:r>
      <w:r>
        <w:br/>
        <w:t>Normal joint spaces.</w:t>
      </w:r>
      <w:r>
        <w:br/>
        <w:t>Soft issue swelling noted.</w:t>
      </w:r>
      <w:r>
        <w:br/>
      </w:r>
      <w:r>
        <w:lastRenderedPageBreak/>
        <w:br/>
        <w:t>Ww PRESSION:</w:t>
      </w:r>
      <w:r>
        <w:br/>
      </w:r>
      <w:r>
        <w:br/>
        <w:t>Torus fracture of right distal radiu</w:t>
      </w:r>
      <w:r>
        <w:t>s. Clinical correlation acquired.</w:t>
      </w:r>
      <w:r>
        <w:br/>
        <w:t>Te consult Orthopaedic surgeon.</w:t>
      </w:r>
      <w:r>
        <w:br/>
      </w:r>
      <w:r>
        <w:br/>
        <w:t>FOFAEENDEF KUMAF TALIB</w:t>
      </w:r>
      <w:r>
        <w:br/>
        <w:t>ONEVLIANT FADIOGLOGIST</w:t>
      </w:r>
      <w:r>
        <w:br/>
      </w:r>
      <w:r>
        <w:br/>
        <w:t>r</w:t>
      </w:r>
      <w:r>
        <w:br/>
        <w:t>vy</w:t>
      </w:r>
      <w:r>
        <w:br/>
        <w:t>Cc</w:t>
      </w:r>
      <w:r>
        <w:br/>
        <w:t>004 09¥ears 29 September 2023</w:t>
      </w:r>
      <w:r>
        <w:br/>
      </w:r>
      <w:r>
        <w:br/>
        <w:t>A. RAY LEFT WRIST JOINT A/P &amp; LATERAL VIEWS:</w:t>
      </w:r>
      <w:r>
        <w:br/>
        <w:t>There is evidence of torus fracture identified in the left</w:t>
      </w:r>
      <w:r>
        <w:t xml:space="preserve"> distal radius.</w:t>
      </w:r>
      <w:r>
        <w:br/>
        <w:t>Normal joint spaces.</w:t>
      </w:r>
      <w:r>
        <w:br/>
        <w:t>Soft tissue swelling noted</w:t>
      </w:r>
      <w:r>
        <w:br/>
      </w:r>
      <w:r>
        <w:br/>
        <w:t>IMPRESSION:</w:t>
      </w:r>
      <w:r>
        <w:br/>
      </w:r>
      <w:r>
        <w:br/>
        <w:t>Torus fracture of left distal radius. Clinical correlation acquired.</w:t>
      </w:r>
      <w:r>
        <w:br/>
        <w:t>To consult Orthopaedic surgeon."</w:t>
      </w:r>
      <w:r>
        <w:br/>
      </w:r>
      <w:r>
        <w:br/>
        <w:t>DF FABENDER KUMAR TALIB</w:t>
      </w:r>
      <w:r>
        <w:br/>
        <w:t>CONSULTANT RADIOLOGIST</w:t>
      </w:r>
      <w:r>
        <w:br/>
        <w:t xml:space="preserve">0065 : 11Years 29 September </w:t>
      </w:r>
      <w:r>
        <w:t>2023</w:t>
      </w:r>
      <w:r>
        <w:br/>
      </w:r>
      <w:r>
        <w:br/>
        <w:t>X-RAY LEFT FORE AR</w:t>
      </w:r>
      <w:r>
        <w:br/>
      </w:r>
      <w:r>
        <w:br/>
        <w:t>Se</w:t>
      </w:r>
      <w:r>
        <w:br/>
        <w:t>rt tr ile</w:t>
      </w:r>
      <w:r>
        <w:br/>
      </w:r>
      <w:r>
        <w:br/>
        <w:t>M A/P &amp; LATERAL VIEWS:</w:t>
      </w:r>
      <w:r>
        <w:br/>
      </w:r>
      <w:r>
        <w:br/>
        <w:t>POP noted.</w:t>
      </w:r>
      <w:r>
        <w:br/>
        <w:t>There is evidence of fractures identified in the left distal 3 of radius &amp; ulna.</w:t>
      </w:r>
      <w:r>
        <w:br/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</w:r>
      <w:r>
        <w:lastRenderedPageBreak/>
        <w:t xml:space="preserve">Fractures of left distal 3 ofradius </w:t>
      </w:r>
      <w:r>
        <w:t>&amp; ulna, MRI advised. Clinical correlation acquired.</w:t>
      </w:r>
      <w:r>
        <w:br/>
        <w:t>To consult orthopaedic surgeon.</w:t>
      </w:r>
      <w:r>
        <w:br/>
      </w:r>
      <w:r>
        <w:br/>
        <w:t>DR. PABENDER KUMAR TALIB</w:t>
      </w:r>
      <w:r>
        <w:br/>
        <w:t>CONSULTANT RADIOLOGIST</w:t>
      </w:r>
      <w:r>
        <w:br/>
        <w:t>0069 13 Years 29 September 2023</w:t>
      </w:r>
      <w:r>
        <w:br/>
      </w:r>
      <w:r>
        <w:br/>
        <w:t>A-RAY LEFT FORE ARM A/P &amp; LATERAL VIEWS:</w:t>
      </w:r>
      <w:r>
        <w:br/>
      </w:r>
      <w:r>
        <w:br/>
        <w:t>POP noted.</w:t>
      </w:r>
      <w:r>
        <w:br/>
      </w:r>
      <w:r>
        <w:br/>
        <w:t>There is evidence of fracture identi</w:t>
      </w:r>
      <w:r>
        <w:t>fied in the left distal 3° ofradius &amp; ulna.</w:t>
      </w:r>
      <w:r>
        <w:br/>
        <w:t>Normal joint spaces.</w:t>
      </w:r>
      <w:r>
        <w:br/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Fracture of left distal 3*4 ofradius &amp; ulna. MRI advised. Clinical correlation acquired.</w:t>
      </w:r>
      <w:r>
        <w:br/>
        <w:t>To consult orthopaedic surgeon.</w:t>
      </w:r>
      <w:r>
        <w:br/>
      </w:r>
      <w:r>
        <w:br/>
        <w:t>DR. FABENDER KUMAR TALIB</w:t>
      </w:r>
      <w:r>
        <w:br/>
        <w:t>C</w:t>
      </w:r>
      <w:r>
        <w:t>ONSULTANT PADIOLOGIST</w:t>
      </w:r>
      <w:r>
        <w:br/>
        <w:t>007] 09 Xears 29 September 2023</w:t>
      </w:r>
      <w:r>
        <w:br/>
      </w:r>
      <w:r>
        <w:br/>
        <w:t>X. RAY RIGHT WRIST JOINT A/P &amp; LATERAL VIEWS:</w:t>
      </w:r>
      <w:r>
        <w:br/>
        <w:t>There is evidence of tomus fracture identified in the right distal radius ulna.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</w:t>
      </w:r>
      <w:r>
        <w:t>re of right distal radius ulna. Clinical correlation acquired.</w:t>
      </w:r>
      <w:r>
        <w:br/>
        <w:t>To consult Orthopaedic surgeon.</w:t>
      </w:r>
      <w:r>
        <w:br/>
      </w:r>
      <w:r>
        <w:br/>
        <w:t>SF. FABENDEP KUMAR TALIB</w:t>
      </w:r>
      <w:r>
        <w:br/>
        <w:t>CONSULTANT RADIOLOGIST</w:t>
      </w:r>
      <w:r>
        <w:br/>
        <w:t>ees</w:t>
      </w:r>
      <w:bookmarkStart w:id="0" w:name="_GoBack"/>
      <w:bookmarkEnd w:id="0"/>
      <w:r>
        <w:t xml:space="preserve"> 11Ycars 29 September 2023</w:t>
      </w:r>
      <w:r>
        <w:br/>
      </w:r>
      <w:r>
        <w:br/>
        <w:t>X-RAY LEFT FORE ARM A/P &amp; LATERAL VIEWS:</w:t>
      </w:r>
      <w:r>
        <w:br/>
      </w:r>
      <w:r>
        <w:br/>
        <w:t>POP noted.</w:t>
      </w:r>
      <w:r>
        <w:br/>
      </w:r>
      <w:r>
        <w:br/>
      </w:r>
      <w:r>
        <w:lastRenderedPageBreak/>
        <w:t>There is evidence of fractu</w:t>
      </w:r>
      <w:r>
        <w:t>res identified in the left distal 3% ofradius &amp; ulna.</w:t>
      </w:r>
      <w:r>
        <w:br/>
        <w:t>Normal joint spaces.</w:t>
      </w:r>
      <w:r>
        <w:br/>
      </w:r>
      <w:r>
        <w:br/>
        <w:t>Soft ussue swelling noted.</w:t>
      </w:r>
      <w:r>
        <w:br/>
      </w:r>
      <w:r>
        <w:br/>
        <w:t>IMPRESSION:</w:t>
      </w:r>
      <w:r>
        <w:br/>
      </w:r>
      <w:r>
        <w:br/>
        <w:t>Fractures of left distal 3 ofradius &amp; ulna. MRI advised. Clinical correlanon acquired.</w:t>
      </w:r>
      <w:r>
        <w:br/>
      </w:r>
      <w:r>
        <w:br/>
        <w:t>ousult orthopaedic surgeon.</w:t>
      </w:r>
      <w:r>
        <w:br/>
      </w:r>
      <w:r>
        <w:br/>
        <w:t>ra</w:t>
      </w:r>
      <w:r>
        <w:br/>
        <w:t>To</w:t>
      </w:r>
      <w:r>
        <w:br/>
        <w:t>1.</w:t>
      </w:r>
      <w:r>
        <w:br/>
      </w:r>
      <w:r>
        <w:br/>
        <w:t xml:space="preserve">aF FARENLEP </w:t>
      </w:r>
      <w:r>
        <w:t>$UMAF TALIb</w:t>
      </w:r>
      <w:r>
        <w:br/>
        <w:t>Ql b fas FALIOLOGIST</w:t>
      </w:r>
      <w:r>
        <w:br/>
        <w:t>a a . “I |</w:t>
      </w:r>
      <w:r>
        <w:br/>
      </w:r>
      <w:r>
        <w:br/>
        <w:t>0079 , |</w:t>
      </w:r>
      <w:r>
        <w:br/>
        <w:t>M4 if</w:t>
      </w:r>
      <w:r>
        <w:br/>
      </w:r>
      <w:r>
        <w:br/>
        <w:t>he</w:t>
      </w:r>
      <w:r>
        <w:br/>
      </w:r>
      <w:r>
        <w:br/>
        <w:t>Ti mH 1</w:t>
      </w:r>
      <w:r>
        <w:br/>
      </w:r>
      <w:r>
        <w:br/>
        <w:t>Ai</w:t>
      </w:r>
      <w:r>
        <w:br/>
      </w:r>
      <w:r>
        <w:br/>
        <w:t>POP noted. ih aH at NI</w:t>
      </w:r>
      <w:r>
        <w:br/>
        <w:t>There is evidence off pti</w:t>
      </w:r>
      <w:r>
        <w:br/>
        <w:t>Normal joint spaces," “f il</w:t>
      </w:r>
      <w:r>
        <w:br/>
        <w:t>i</w:t>
      </w:r>
      <w:r>
        <w:br/>
      </w:r>
      <w:r>
        <w:br/>
        <w:t>ees til</w:t>
      </w:r>
      <w:r>
        <w:br/>
        <w:t>m cn , hy." i j</w:t>
      </w:r>
      <w:r>
        <w:br/>
      </w:r>
      <w:r>
        <w:br/>
        <w:t>: fi</w:t>
      </w:r>
      <w:r>
        <w:br/>
        <w:t>IMPRESSION: ''"' ee</w:t>
      </w:r>
      <w:r>
        <w:br/>
        <w:t>sirkeoese !</w:t>
      </w:r>
      <w:r>
        <w:br/>
        <w:t>Fractures of left distal aalbfs radi</w:t>
      </w:r>
      <w:r>
        <w:t>us.</w:t>
      </w:r>
      <w:r>
        <w:br/>
        <w:t>To consult orthopaedic suigeon, i}</w:t>
      </w:r>
      <w:r>
        <w:br/>
      </w:r>
      <w:r>
        <w:br/>
        <w:t>iy!</w:t>
      </w:r>
      <w:r>
        <w:br/>
      </w:r>
      <w:r>
        <w:lastRenderedPageBreak/>
        <w:br/>
        <w:t>DP. RABENDER KUMAR TALIB</w:t>
      </w:r>
      <w:r>
        <w:br/>
        <w:t>CONSULTANT RADIOLOGIST</w:t>
      </w:r>
      <w:r>
        <w:br/>
      </w:r>
      <w:r>
        <w:br/>
        <w:t>Trellis</w:t>
      </w:r>
      <w:r>
        <w:br/>
        <w:t>ae | iA</w:t>
      </w:r>
      <w:r>
        <w:br/>
        <w:t>OY dp is Ml</w:t>
      </w:r>
      <w:r>
        <w:br/>
        <w:t>qe |</w:t>
      </w:r>
      <w:r>
        <w:br/>
      </w:r>
      <w:r>
        <w:br/>
        <w:t>“ i |</w:t>
      </w:r>
      <w:r>
        <w:br/>
      </w:r>
      <w:r>
        <w:br/>
        <w:t>si a }</w:t>
      </w:r>
      <w:r>
        <w:br/>
      </w:r>
      <w:r>
        <w:br/>
        <w:t>Wey</w:t>
      </w:r>
      <w:r>
        <w:br/>
        <w:t>7 vn</w:t>
      </w:r>
      <w:r>
        <w:br/>
      </w:r>
      <w:r>
        <w:br/>
        <w:t>iijthe left</w:t>
      </w:r>
      <w:r>
        <w:br/>
        <w:t>i</w:t>
      </w:r>
      <w:r>
        <w:br/>
      </w:r>
      <w:r>
        <w:br/>
        <w:t>Whe a -</w:t>
      </w:r>
      <w:r>
        <w:br/>
      </w:r>
      <w:r>
        <w:br/>
        <w:t>0080 09 Years 29 September 2023</w:t>
      </w:r>
      <w:r>
        <w:br/>
      </w:r>
      <w:r>
        <w:br/>
        <w:t>X. RAY LEFT WRIST JOINT A/P &amp; LATERAL VIEWS:</w:t>
      </w:r>
      <w:r>
        <w:br/>
        <w:t>T</w:t>
      </w:r>
      <w:r>
        <w:t>here is evidence of torus fracture identified in the left distal radius ulna.</w:t>
      </w:r>
      <w:r>
        <w:br/>
        <w:t>Normal joint spaces.</w:t>
      </w:r>
      <w:r>
        <w:br/>
        <w:t>Soft tssue swelling noted.</w:t>
      </w:r>
      <w:r>
        <w:br/>
      </w:r>
      <w:r>
        <w:br/>
        <w:t>IMPRESSION:</w:t>
      </w:r>
      <w:r>
        <w:br/>
      </w:r>
      <w:r>
        <w:br/>
        <w:t>Torus fracture of left distal radius ulna. Clinical correlation acquired.</w:t>
      </w:r>
      <w:r>
        <w:br/>
        <w:t>To consult Orthopaedic surgeon.</w:t>
      </w:r>
      <w:r>
        <w:br/>
      </w:r>
      <w:r>
        <w:br/>
        <w:t>DF. FAEEN</w:t>
      </w:r>
      <w:r>
        <w:t>DEF KUMAR TALIB</w:t>
      </w:r>
      <w:r>
        <w:br/>
        <w:t>CONSULTANT PADIOLOGIST</w:t>
      </w:r>
      <w:r>
        <w:br/>
        <w:t>0083 L0Xears 29 September 2023</w:t>
      </w:r>
      <w:r>
        <w:br/>
      </w:r>
      <w:r>
        <w:br/>
        <w:t>A. RAY RIGHT WRIST JOINT A/ P &amp; LATERAL VIEWS:</w:t>
      </w:r>
      <w:r>
        <w:br/>
        <w:t>There is evidence of torus fracture identified in the right radius distal 3"</w:t>
      </w:r>
      <w:r>
        <w:br/>
        <w:t>Normal joint spaces.</w:t>
      </w:r>
      <w:r>
        <w:br/>
        <w:t>Soft tssue swelling noted.</w:t>
      </w:r>
      <w:r>
        <w:br/>
      </w:r>
      <w:r>
        <w:br/>
        <w:t>IMPRESSION:</w:t>
      </w:r>
      <w:r>
        <w:br/>
      </w:r>
      <w:r>
        <w:lastRenderedPageBreak/>
        <w:br/>
        <w:t>Torus fracture of right radius distal 3‘.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i</w:t>
      </w:r>
      <w:r>
        <w:br/>
      </w:r>
      <w:r>
        <w:br/>
        <w:t>il</w:t>
      </w:r>
      <w:r>
        <w:br/>
      </w:r>
      <w:r>
        <w:br/>
        <w:t>There is evidence oftc torus fra i racture| dentifi dd</w:t>
      </w:r>
      <w:r>
        <w:br/>
        <w:t>Normal joint spaces. |... “bi:</w:t>
      </w:r>
      <w:r>
        <w:br/>
      </w:r>
      <w:r>
        <w:br/>
        <w:t>Soft ti</w:t>
      </w:r>
      <w:r>
        <w:t>ssue swelling noted.</w:t>
      </w:r>
      <w:r>
        <w:br/>
      </w:r>
      <w:r>
        <w:br/>
        <w:t>IMPRESSI ON:</w:t>
      </w:r>
      <w:r>
        <w:br/>
      </w:r>
      <w:r>
        <w:br/>
        <w:t>Torus fracture of right radiudd ;</w:t>
      </w:r>
      <w:r>
        <w:br/>
      </w:r>
      <w:r>
        <w:br/>
        <w:t>To consult Orthopaedic: surgeon</w:t>
      </w:r>
      <w:r>
        <w:br/>
      </w:r>
      <w:r>
        <w:br/>
        <w:t>DR. RABENDER KUMAR TALIB ... |</w:t>
      </w:r>
      <w:r>
        <w:br/>
        <w:t>CONSULTANT RADIOLOGIS T.., il</w:t>
      </w:r>
      <w:r>
        <w:br/>
      </w:r>
      <w:r>
        <w:br/>
        <w:t>GUSs 07Xears 29 Sepkember 2023</w:t>
      </w:r>
      <w:r>
        <w:br/>
      </w:r>
      <w:r>
        <w:br/>
        <w:t>X. RAY LEFT WRIST JOINT A/P &amp; LATERAL VIEWS:</w:t>
      </w:r>
      <w:r>
        <w:br/>
        <w:t>here is evide</w:t>
      </w:r>
      <w:r>
        <w:t>nce of torus fracture identified in the left radius distal 3%.</w:t>
      </w:r>
      <w:r>
        <w:br/>
        <w:t>counal joint spaces.</w:t>
      </w:r>
      <w:r>
        <w:br/>
        <w:t>oft tissue swelling noted.</w:t>
      </w:r>
      <w:r>
        <w:br/>
      </w:r>
      <w:r>
        <w:br/>
        <w:t>LA A it</w:t>
      </w:r>
      <w:r>
        <w:br/>
      </w:r>
      <w:r>
        <w:br/>
        <w:t>DIPRESSION:</w:t>
      </w:r>
      <w:r>
        <w:br/>
      </w:r>
      <w:r>
        <w:br/>
        <w:t>Torus fracture of left radius distal 3% Clinical correlation acquired.</w:t>
      </w:r>
      <w:r>
        <w:br/>
        <w:t>Te consult Orthopaedic surgeon.</w:t>
      </w:r>
      <w:r>
        <w:br/>
      </w:r>
      <w:r>
        <w:br/>
        <w:t>5</w:t>
      </w:r>
      <w:r>
        <w:br/>
        <w:t>Cc</w:t>
      </w:r>
      <w:r>
        <w:br/>
      </w:r>
      <w:r>
        <w:br/>
        <w:t xml:space="preserve">FA EE. NDEF </w:t>
      </w:r>
      <w:r>
        <w:t>KUMAR TALIB</w:t>
      </w:r>
      <w:r>
        <w:br/>
        <w:t>SSULTANT FADIOLOGIST</w:t>
      </w:r>
      <w:r>
        <w:br/>
      </w:r>
      <w:r>
        <w:lastRenderedPageBreak/>
        <w:br/>
        <w:t>bm</w:t>
      </w:r>
      <w:r>
        <w:br/>
        <w:t>On</w:t>
      </w:r>
      <w:r>
        <w:br/>
        <w:t>0086 O08 Years 29 Seprember 2023</w:t>
      </w:r>
      <w:r>
        <w:br/>
      </w:r>
      <w:r>
        <w:br/>
        <w:t>NX. RAY LEFT WRIST JOINT A/P &amp; LATERAL VIEWS:</w:t>
      </w:r>
      <w:r>
        <w:br/>
      </w:r>
      <w:r>
        <w:br/>
        <w:t>There is evidence oftomnus fracture identified in the left radius distal 3".</w:t>
      </w:r>
      <w:r>
        <w:br/>
        <w:t>Normal joint spaces.</w:t>
      </w:r>
      <w:r>
        <w:br/>
        <w:t>Soft nssue swelling noted.</w:t>
      </w:r>
      <w:r>
        <w:br/>
      </w:r>
      <w:r>
        <w:br/>
        <w:t>DPMIPRESS</w:t>
      </w:r>
      <w:r>
        <w:t>ION:</w:t>
      </w:r>
      <w:r>
        <w:br/>
      </w:r>
      <w:r>
        <w:br/>
        <w:t>Torus fracture of left radius distal 3. Clinical correlation acquired.</w:t>
      </w:r>
      <w:r>
        <w:br/>
        <w:t>To consult Orthopaedic surgeon.</w:t>
      </w:r>
      <w:r>
        <w:br/>
      </w:r>
      <w:r>
        <w:br/>
        <w:t>DFE. PABENDEF KUMAR TALIB</w:t>
      </w:r>
      <w:r>
        <w:br/>
        <w:t>CONSULTANT FADIOLOGIST</w:t>
      </w:r>
      <w:r>
        <w:br/>
        <w:t>0as9 1L0Years 29 September 2023</w:t>
      </w:r>
      <w:r>
        <w:br/>
      </w:r>
      <w:r>
        <w:br/>
        <w:t>NX. RAY RIGHT WRIST JOINT A/P &amp; LATERAL VIEWS:</w:t>
      </w:r>
      <w:r>
        <w:br/>
        <w:t>There is evidence</w:t>
      </w:r>
      <w:r>
        <w:t xml:space="preserve"> of torus fracture identified in the right radius distal 34.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right radius distal 3. Clinical correlation acquired.</w:t>
      </w:r>
      <w:r>
        <w:br/>
        <w:t>To consult Orthopaedic surgeon.</w:t>
      </w:r>
      <w:r>
        <w:br/>
      </w:r>
      <w:r>
        <w:br/>
        <w:t>DE FABLN DLE KUMAR TALID</w:t>
      </w:r>
      <w:r>
        <w:br/>
        <w:t>CO</w:t>
      </w:r>
      <w:r>
        <w:t>NOULIANT PAINOLOGIST</w:t>
      </w:r>
      <w:r>
        <w:br/>
      </w:r>
      <w:r>
        <w:br/>
        <w:t>© ee ee</w:t>
      </w:r>
      <w:r>
        <w:br/>
        <w:t>0090 _1vegr ot 29 Senter 2023 |</w:t>
      </w:r>
      <w:r>
        <w:br/>
      </w:r>
      <w:r>
        <w:br/>
        <w:t>sated Coaeememeeacaeaeal INA fA Fe in Nr amen Siem ead ae</w:t>
      </w:r>
      <w:r>
        <w:br/>
      </w:r>
      <w:r>
        <w:br/>
        <w:t>POP seen.</w:t>
      </w:r>
      <w:r>
        <w:br/>
      </w:r>
      <w:r>
        <w:br/>
        <w:t>There is evidence of torus fracture identified in the right radius distal 3*¢. .</w:t>
      </w:r>
      <w:r>
        <w:br/>
        <w:t>Normal joint spaces. - .</w:t>
      </w:r>
      <w:r>
        <w:br/>
        <w:t>Soft tissue swell</w:t>
      </w:r>
      <w:r>
        <w:t>ing noted.</w:t>
      </w:r>
      <w:r>
        <w:br/>
      </w:r>
      <w:r>
        <w:lastRenderedPageBreak/>
        <w:br/>
        <w:t>IMPRESSION:</w:t>
      </w:r>
      <w:r>
        <w:br/>
      </w:r>
      <w:r>
        <w:br/>
        <w:t>Torus fracture of right radius distal 3,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 |.</w:t>
      </w:r>
      <w:r>
        <w:br/>
        <w:t>CORs 11 Years 29 September 2023</w:t>
      </w:r>
      <w:r>
        <w:br/>
      </w:r>
      <w:r>
        <w:br/>
        <w:t>X. RAY RIGHT WRIST JOINT A/P &amp; LATERAL VIE</w:t>
      </w:r>
      <w:r>
        <w:t>WS:</w:t>
      </w:r>
      <w:r>
        <w:br/>
      </w:r>
      <w:r>
        <w:br/>
        <w:t>There is evidence of torus fracture identified in the night radius distal 3*4</w:t>
      </w:r>
      <w:r>
        <w:br/>
        <w:t>Normal jeint spaces.</w:t>
      </w:r>
      <w:r>
        <w:br/>
        <w:t>Soft assue swelling noted</w:t>
      </w:r>
      <w:r>
        <w:br/>
      </w:r>
      <w:r>
        <w:br/>
        <w:t>LIPRESSION:</w:t>
      </w:r>
      <w:r>
        <w:br/>
      </w:r>
      <w:r>
        <w:br/>
        <w:t>Torus fracture of right radius distal 3"? Clinical correlation acquired.</w:t>
      </w:r>
      <w:r>
        <w:br/>
        <w:t>To consult Orthopaedic surgeon.</w:t>
      </w:r>
      <w:r>
        <w:br/>
      </w:r>
      <w:r>
        <w:br/>
        <w:t>DF FAB</w:t>
      </w:r>
      <w:r>
        <w:t>ENDER KUMAR TALIB</w:t>
      </w:r>
      <w:r>
        <w:br/>
        <w:t>CONSULTANT FADIOLOGIST</w:t>
      </w:r>
      <w:r>
        <w:br/>
        <w:t>sss weir</w:t>
      </w:r>
      <w:r>
        <w:br/>
      </w:r>
      <w:r>
        <w:br/>
        <w:t>0095 O05 Years 29 September 2023</w:t>
      </w:r>
      <w:r>
        <w:br/>
      </w:r>
      <w:r>
        <w:br/>
        <w:t>X. RAY LEFT WRIST JOINT A/P &amp; LATERAL VIEWS:</w:t>
      </w:r>
      <w:r>
        <w:br/>
      </w:r>
      <w:r>
        <w:br/>
        <w:t>There is evidence of torus fracture identified in the left radius distal 31d</w:t>
      </w:r>
      <w:r>
        <w:br/>
        <w:t>Normal joint spaces.</w:t>
      </w:r>
      <w:r>
        <w:br/>
        <w:t>Soft tissue swelling noted.</w:t>
      </w:r>
      <w:r>
        <w:br/>
      </w:r>
      <w:r>
        <w:br/>
        <w:t>IMPRESSION:</w:t>
      </w:r>
      <w:r>
        <w:br/>
      </w:r>
      <w:r>
        <w:br/>
        <w:t>Torus fracture of left radius distal 3*¢.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CONSULTANT RADIOLOGIST</w:t>
      </w:r>
      <w:r>
        <w:br/>
        <w:t>0099 07Xears 29 September 2023</w:t>
      </w:r>
      <w:r>
        <w:br/>
      </w:r>
      <w:r>
        <w:br/>
        <w:t>X. RAY LEFT WRIST JOINT A/P &amp; LATERAL VIEWS:</w:t>
      </w:r>
      <w:r>
        <w:br/>
      </w:r>
      <w:r>
        <w:lastRenderedPageBreak/>
        <w:t>There is e</w:t>
      </w:r>
      <w:r>
        <w:t>vidence of torus fracture identified in the left radius ulna.</w:t>
      </w:r>
      <w:r>
        <w:br/>
        <w:t>Normal joint spaces.</w:t>
      </w:r>
      <w:r>
        <w:br/>
        <w:t>Soft issue swelling noted.</w:t>
      </w:r>
      <w:r>
        <w:br/>
      </w:r>
      <w:r>
        <w:br/>
        <w:t>IMPRESSION:</w:t>
      </w:r>
      <w:r>
        <w:br/>
      </w:r>
      <w:r>
        <w:br/>
        <w:t>Torus fracture of left radius ulna. Clinical correlation acquired.</w:t>
      </w:r>
      <w:r>
        <w:br/>
        <w:t>To consult Orthopaedic surgeon.</w:t>
      </w:r>
      <w:r>
        <w:br/>
      </w:r>
      <w:r>
        <w:br/>
        <w:t>DR. RABENDER KUMAR TALIB</w:t>
      </w:r>
      <w:r>
        <w:br/>
        <w:t>CONSULT</w:t>
      </w:r>
      <w:r>
        <w:t>ANT RADIOLOGIST</w:t>
      </w:r>
      <w:r>
        <w:br/>
      </w:r>
    </w:p>
    <w:sectPr w:rsidR="00FA3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699E"/>
    <w:rsid w:val="0029639D"/>
    <w:rsid w:val="00326F90"/>
    <w:rsid w:val="00AA1D8D"/>
    <w:rsid w:val="00B47730"/>
    <w:rsid w:val="00CB0664"/>
    <w:rsid w:val="00FA3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B115EC-D462-4A60-A4C2-7E3903B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DDAE7-0000-47A0-BF6A-8B689B12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2023-11-23T18:56:00Z</dcterms:modified>
  <cp:category/>
</cp:coreProperties>
</file>