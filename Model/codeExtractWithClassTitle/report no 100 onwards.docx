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161 12Y cars 1 October 2023</w:t>
        <w:br/>
        <w:br/>
        <w:t>X. RAY RIGHT WRIST JOINT A/P &amp; LATERAL VIEWS}</w:t>
        <w:br/>
        <w:br/>
        <w:t>There is evidence of torus fracture identified in the distal right radius.</w:t>
        <w:br/>
        <w:t>Normal joint spaces.</w:t>
        <w:br/>
        <w:br/>
        <w:t>Soft tissue swelling noted.</w:t>
        <w:br/>
        <w:br/>
        <w:t>I\VIPRESSION: fr</w:t>
        <w:br/>
        <w:br/>
        <w:t>Torus fracture of right distal radius. ‘Clinical correlation acquired.</w:t>
        <w:br/>
        <w:t>To consult Orthopaedic surgeon.</w:t>
        <w:br/>
        <w:br/>
        <w:t>uF FAZENDEPR KUMAR TALIB</w:t>
        <w:br/>
        <w:t>CONSULTANT FADIOLOGIST</w:t>
        <w:br/>
        <w:t>'t 7 eer av a iat ed en a Sa gern</w:t>
        <w:br/>
        <w:t>i Ik if 1, a 7 7 i ht th</w:t>
        <w:br/>
        <w:t>' 4 ‘ , ni : | 7 i ne ;</w:t>
        <w:br/>
        <w:t>1 4" Ho: a a Ii i " ‘t, I a</w:t>
        <w:br/>
        <w:t>ae mi me</w:t>
        <w:br/>
        <w:t>, ! ) . ‘ a te ‘ my i a F</w:t>
        <w:br/>
        <w:t>103 WYears || | vid October or 2038" ns</w:t>
        <w:br/>
        <w:t>ae | re nk ‘ my oer</w:t>
        <w:br/>
        <w:t>tite fs : a !</w:t>
        <w:br/>
        <w:t>| I i 4 pete s '</w:t>
        <w:br/>
        <w:br/>
        <w:t>X. RAY RIGHT WRIST Alp &amp; LATERAL VIEWS:</w:t>
        <w:br/>
        <w:br/>
        <w:t>There is evidence of fracture identified i in’ ‘te ihe distal oh metaphysis. - |</w:t>
        <w:br/>
        <w:t>Normal joint spaces. my ba fous ; ;</w:t>
        <w:br/>
        <w:br/>
        <w:t>| H . 4 ‘ 1</w:t>
        <w:br/>
        <w:t>Soft tissue swelling noted. 4 oe I fo vf i</w:t>
        <w:br/>
        <w:t>' | : my . a :</w:t>
        <w:br/>
        <w:t>| . | _ ! | h : os ae fo . \</w:t>
        <w:br/>
        <w:t>| ry | 1 oft Te : 1</w:t>
        <w:br/>
        <w:t>Pp, . a ; by i ‘ :</w:t>
        <w:br/>
        <w:br/>
        <w:t>[MIPRESSION: pet fo id</w:t>
        <w:br/>
        <w:br/>
        <w:t>Right distal radius fracture. MRI advised. Clinica coitelation scquired:</w:t>
        <w:br/>
        <w:br/>
        <w:t>Te consult Orthopaedic surgeon. ‘ .</w:t>
        <w:br/>
        <w:t>i te fe cee</w:t>
        <w:br/>
        <w:br/>
        <w:t>DF FABENDEP KUMAR TALIB a a</w:t>
        <w:br/>
        <w:t>CONSULTANT RADIOLOGIST — SB</w:t>
        <w:br/>
        <w:br/>
        <w:t>105 A2Years i October 2023</w:t>
        <w:br/>
        <w:br/>
        <w:t>XA. RAY LEFT WRIST JOINT A/P &amp; LATERAL VIEWS:</w:t>
        <w:br/>
        <w:t>There is evidence of torus fracture identified in the distal left radius. |</w:t>
        <w:br/>
        <w:br/>
        <w:t>Normal joint spaces.</w:t>
        <w:br/>
        <w:t>Soft tissue swelling noted.</w:t>
        <w:br/>
        <w:br/>
        <w:t>IMPRESSION:</w:t>
        <w:br/>
        <w:br/>
        <w:t>Torus fracture of left Histal radius. Clinical correlation acquired.</w:t>
        <w:br/>
        <w:t>To consult Orthopaedic surgeon.</w:t>
        <w:br/>
        <w:br/>
        <w:t>DF. PABENDEPR KUMAR TALIB</w:t>
        <w:br/>
        <w:t>COMSULTALIT FADIOLOGIST</w:t>
        <w:br/>
        <w:t>100 1lYears 1 October 2022</w:t>
        <w:br/>
        <w:br/>
        <w:t>N.RAY LEFT WRISTJOINT A/P&amp; LATERAL VIEWS:</w:t>
        <w:br/>
        <w:br/>
        <w:t>There is evidence of torus fracture identified in the distal left radius</w:t>
        <w:br/>
        <w:t>Normal jeint spaces.</w:t>
        <w:br/>
        <w:t>Soft tissue swelling noted.</w:t>
        <w:br/>
        <w:br/>
        <w:t>IMPRESSION:</w:t>
        <w:br/>
        <w:br/>
        <w:t>Torus fracture of left distal radius. Clinical correlation acquired.</w:t>
        <w:br/>
        <w:t>To consult Orthopaedic surgeon.</w:t>
        <w:br/>
        <w:t>iy</w:t>
        <w:br/>
        <w:br/>
        <w:t>LE RABENDER KUMAR TALIB</w:t>
        <w:br/>
        <w:t>CONE TANT BPADIOLOGISE</w:t>
        <w:br/>
        <w:t>109 IfYears. 1 October 2023</w:t>
        <w:br/>
        <w:t>| oO holo</w:t>
        <w:br/>
        <w:t>‘| |</w:t>
        <w:br/>
        <w:br/>
        <w:t>. Ty</w:t>
        <w:br/>
        <w:t>X. RAY RIGHT WRIST A/P &amp; LATERAL VIEWS:</w:t>
        <w:br/>
        <w:t>|</w:t>
        <w:br/>
        <w:br/>
        <w:t>There is evidence of fractures identified in the right distal " of radius &amp; ulna.</w:t>
        <w:br/>
        <w:br/>
        <w:t>Normal joint spaces.</w:t>
        <w:br/>
        <w:t>Soft tissue swelling noted. |</w:t>
        <w:br/>
        <w:br/>
        <w:t>IMPRESSION: | [.</w:t>
        <w:br/>
        <w:br/>
        <w:t>' ‘ : .</w:t>
        <w:br/>
        <w:t>Fractures of right distal 3" of radius ulna. MRI advised. Clinical correlation acquired.</w:t>
        <w:br/>
        <w:t>To consult orthopaedic surgeon.</w:t>
        <w:br/>
        <w:br/>
        <w:t>DR. PABENDER KUMAR TALIB</w:t>
        <w:br/>
        <w:t>CONSULTANT RADIOLOGIST</w:t>
        <w:br/>
        <w:t>112 10Years 1 October 2023</w:t>
        <w:br/>
        <w:br/>
        <w:t>X. RAY RIGHT WRIST A/P &amp; LATERAL VIEWS:</w:t>
        <w:br/>
        <w:t>POP noted.</w:t>
        <w:br/>
        <w:t>There is evidence of fractures identified in the right distal 3“ of radius &amp; ulna.</w:t>
        <w:br/>
        <w:br/>
        <w:t>Normal joint spaces. I</w:t>
        <w:br/>
        <w:t>Soft tissue swelling noted.</w:t>
        <w:br/>
        <w:br/>
        <w:t>IMPRESSION:</w:t>
        <w:br/>
        <w:br/>
        <w:t>Fractures ofright distal 34 of radius ulna. MRI advised. Clinical correlation acquired.</w:t>
        <w:br/>
        <w:br/>
        <w:t>DR. RABENDER KUMAR TALIB</w:t>
        <w:br/>
        <w:t>CONSULTANT RADIOLOGIST</w:t>
        <w:br/>
        <w:t>114 10Years I October 2023</w:t>
        <w:br/>
        <w:br/>
        <w:t>I</w:t>
        <w:br/>
        <w:t>X. RAY LEFT WRIST A/P &amp; LATERAL VIEWS:</w:t>
        <w:br/>
        <w:t>! i]</w:t>
        <w:br/>
        <w:t>There is evidence of fractures identified in the left distal 3 of radius &amp; ultla.</w:t>
        <w:br/>
        <w:t>Normal joint spaces. .</w:t>
        <w:br/>
        <w:t>Soft tissue swelling noted. .</w:t>
        <w:br/>
        <w:br/>
        <w:t>IMPRESSION: a po</w:t>
        <w:br/>
        <w:t>, " Wi uu in "</w:t>
        <w:br/>
        <w:br/>
        <w:t>Fractures ofleft distal 3" of radius ulna. MRI advised. Clinical correlation acquired.</w:t>
        <w:br/>
        <w:br/>
        <w:t>DR RABENDER KUMAR TALID . un</w:t>
        <w:br/>
        <w:t>CONSULTANT RADIOLOGIST "</w:t>
        <w:br/>
        <w:t>122 05Years 1 October 2023</w:t>
        <w:br/>
        <w:br/>
        <w:t>X. RAY RIGHT WRIST _A/P_ &amp; LATERAL VIEWS:</w:t>
        <w:br/>
        <w:br/>
        <w:t>There is evidence of fracture identified in the right distal 3*4 of radius.</w:t>
        <w:br/>
        <w:t>Normal joint spaces.</w:t>
        <w:br/>
        <w:t>Soft tissue swelling noted.</w:t>
        <w:br/>
        <w:br/>
        <w:t>IMPRESSION:</w:t>
        <w:br/>
        <w:br/>
        <w:t>Right distal 3° of radius fracture. MRI advised. Clinical correlation acquired.</w:t>
        <w:br/>
        <w:t>Toconsult Orthopaedic surgeon.</w:t>
        <w:br/>
        <w:br/>
        <w:t>DP RALENDER KUMAR TALIB</w:t>
        <w:br/>
        <w:t>CONSULTANT RAIIOLOGIST</w:t>
        <w:br/>
        <w:t>NAME Et ee TE ed eT areata tA tata</w:t>
        <w:br/>
        <w:t>| | oo nN i He | AR Vili mn re li il | ahi i i ue</w:t>
        <w:br/>
        <w:t>ny sa Acces ATR ih iy i! ial i</w:t>
        <w:br/>
        <w:t>Aap ay yl nh i eae iy cc i N Via i i nse</w:t>
        <w:br/>
        <w:t>re | i ae i "i</w:t>
        <w:br/>
        <w:t>i AcRAY BHT weer mth TTT IT fa ia rt) vil ebay fh a hall:</w:t>
        <w:br/>
        <w:t>1 | , hh dh bt Mi II inl oii ht | filly coors</w:t>
        <w:br/>
        <w:t>There is evidence of ye Hei bi rfl i il i I i 1 | : ' ; a “iil</w:t>
        <w:br/>
        <w:t>ial I | iM i ; Ish il i |: 7</w:t>
        <w:br/>
        <w:t>Nommal joint’ spaces. une ch i! i I fr 1 Ne ie iN | Hh</w:t>
        <w:br/>
        <w:t>Soft tissue’ swelling nibted hi yl ut ar Hi yall f Hy</w:t>
        <w:br/>
        <w:br/>
        <w:t>Cet the ih i iL, Mi "0 " \ | no .</w:t>
        <w:br/>
        <w:br/>
        <w:t>hh Me ce fy | in</w:t>
        <w:br/>
        <w:t>ae F | ; |!</w:t>
        <w:br/>
        <w:t>IMPRESSION: I ii ; hi te tn</w:t>
        <w:br/>
        <w:br/>
        <w:t>_| iL "1 “L I"! J, |</w:t>
        <w:br/>
        <w:br/>
        <w:t>in | II | i</w:t>
        <w:br/>
        <w:t>Torus fracture of right’ data nen a hi f i | if 1 al Ij I I</w:t>
        <w:br/>
        <w:t>he yet ; ,</w:t>
        <w:br/>
        <w:t>To consult, ae iy yh i f i ‘ti mal qu ity : i i" ; ; an I! i! mh \" a |</w:t>
        <w:br/>
        <w:t>oh , iy hea Ih | i i A Mi nn " ! ; oll fs i</w:t>
        <w:br/>
        <w:t>ny ty i ml ie N ee :</w:t>
        <w:br/>
        <w:br/>
        <w:t>itl CDA Wye Wag ;</w:t>
        <w:br/>
        <w:t>DR. RABENDER' rina IP "i i</w:t>
        <w:br/>
        <w:br/>
        <w:t>|. igi , Hh i lt ie bop ty oT</w:t>
        <w:br/>
        <w:t>CONSULTANT. RADIOLOGIS mae \ aan I i ( Ie a} mu Min yell Mp a</w:t>
        <w:br/>
        <w:t>| hey olen ma yp ill jl"! I" AD me ee eee</w:t>
        <w:br/>
        <w:t>rth ay i ! ne | ; a</w:t>
        <w:br/>
        <w:t>I, | ine are</w:t>
        <w:br/>
        <w:t>a Pay hele hpi tl "i piu hiplee ride eo</w:t>
        <w:br/>
        <w:t>i" if ! mi ul, mh ee lj |! Ile nk i, u i _ | a</w:t>
        <w:br/>
        <w:t>ei at i it no i Ml ‘ i in | i i!) I a Poy pb TL</w:t>
        <w:br/>
        <w:br/>
        <w:t>" : 7 ae I f h | te f " ; i ni rn ite hh “ ; iI il i,</w:t>
        <w:br/>
        <w:t>Eee ere Men Tene ry Mt a</w:t>
        <w:br/>
        <w:t>125 13 Years Ll October 2023</w:t>
        <w:br/>
        <w:br/>
        <w:t>X. RAY LEFT WRIST A/P &amp; LATERAL VIEWS:</w:t>
        <w:br/>
        <w:br/>
        <w:t>There is evidence of fracture identified in the left distal 3% of radius.</w:t>
        <w:br/>
        <w:t>Nonmmal joint spaces.</w:t>
        <w:br/>
        <w:t>Soft tissue swelling noted.</w:t>
        <w:br/>
        <w:br/>
        <w:t>IMPRESSION:</w:t>
        <w:br/>
        <w:br/>
        <w:t>Left distal 3“ of radius fracture. MRI advised. Clinical correlation acquired.</w:t>
        <w:br/>
        <w:t>To consult Orthopaedic surgeon.</w:t>
        <w:br/>
        <w:br/>
        <w:t>DP. RABENDER KUMAR TALIB</w:t>
        <w:br/>
        <w:t>CONSULTANT RADIOLOGIST</w:t>
        <w:br/>
        <w:t>128 16Years 1 October 2023</w:t>
        <w:br/>
        <w:br/>
        <w:t>X. RAY LEFT WRIST A/P_ &amp; LATERAL VIEWS:</w:t>
        <w:br/>
        <w:br/>
        <w:t>POP noted.</w:t>
        <w:br/>
        <w:br/>
        <w:t>There is evidence of fracture identified in the left distal 3° of radius.</w:t>
        <w:br/>
        <w:t>Normal joint spaces.</w:t>
        <w:br/>
        <w:br/>
        <w:t>Soft tissue swelling noted.</w:t>
        <w:br/>
        <w:br/>
        <w:t>IMPRESSION:</w:t>
        <w:br/>
        <w:br/>
        <w:t>Left distal 37 ofsadius fracture MRI advised. Clinical correlation acquired</w:t>
        <w:br/>
        <w:br/>
        <w:t>Meh PARADE PUHALT TALM</w:t>
        <w:br/>
        <w:t>COON ILL PAMHOLOGL!</w:t>
        <w:br/>
        <w:t>129 I1Years I October 2023</w:t>
        <w:br/>
        <w:br/>
        <w:t>X. RAY RIGHT WRIST A/P &amp; LATERAL VIEWS:</w:t>
        <w:br/>
        <w:t>There is evidence of fractures identified in the right distal 3° of radius &amp; ulna.</w:t>
        <w:br/>
        <w:t>Normal joint spaces.</w:t>
        <w:br/>
        <w:t>Soft tissue swelling noted.</w:t>
        <w:br/>
        <w:br/>
        <w:t>IMPRESSION:</w:t>
        <w:br/>
        <w:br/>
        <w:t>Fractures ofright distal 3*4 of radius ulna. MRI advised. Clinical correlation acquired.</w:t>
        <w:br/>
        <w:t>I</w:t>
        <w:br/>
        <w:br/>
        <w:t>DR. RABENDER KUMARTALIB ..</w:t>
        <w:br/>
        <w:t>CONSULTANT RADIOLOGIST</w:t>
        <w:br/>
        <w:t>Pace (rar ee .</w:t>
        <w:br/>
        <w:br/>
        <w:t>| ode</w:t>
        <w:br/>
        <w:t>; cat my ul wh . :</w:t>
        <w:br/>
        <w:t>130 “ ' 14Years’ a | 1 October 2023 i</w:t>
        <w:br/>
        <w:t>ma 7 rf . ce</w:t>
        <w:br/>
        <w:br/>
        <w:t>x. RAY LEFT WRIST JOINT A/P &amp; LATERAL VIEWS:</w:t>
        <w:br/>
        <w:t>—</w:t>
        <w:br/>
        <w:t>There is evidence of torus fracture identified in the distal left radius. a</w:t>
        <w:br/>
        <w:t>Normal joint spaces. oP ;</w:t>
        <w:br/>
        <w:t>Soft tissue swelling. noted. a</w:t>
        <w:br/>
        <w:t>IMPRESSION: ae . oo</w:t>
        <w:br/>
        <w:br/>
        <w:t>Torus fracture of left ital radius. Clinical correlation acquired.”</w:t>
        <w:br/>
        <w:br/>
        <w:t>To consult Orthopaedic surgeon. "</w:t>
        <w:br/>
        <w:t>1 A 1 ;</w:t>
        <w:br/>
        <w:t>. i 1 ty</w:t>
        <w:br/>
        <w:t>DR.RABENDER KUMARTALIB |</w:t>
        <w:br/>
        <w:t>CONSULTANT RADIOLOGIST | ‘</w:t>
        <w:br/>
        <w:t>i 1 ' at '</w:t>
        <w:br/>
        <w:t>; ' | | |</w:t>
        <w:br/>
        <w:t>I ; ; | 1, I</w:t>
        <w:br/>
        <w:t>: | i - I</w:t>
        <w:br/>
        <w:t>I | | | |</w:t>
        <w:br/>
        <w:t>FEE; 14Years 1 October 2023</w:t>
        <w:br/>
        <w:br/>
        <w:t>X. RAY RIGHT WRIST A/P &amp; LATERAL VIEWS:</w:t>
        <w:br/>
        <w:br/>
        <w:t>There is evidence of fracture identified in the right distal 3" of radius.</w:t>
        <w:br/>
        <w:t>Normal joint spaces.</w:t>
        <w:br/>
        <w:t>Soft tissue swelling noted.</w:t>
        <w:br/>
        <w:br/>
        <w:t>IMPRESSION:</w:t>
        <w:br/>
        <w:t>Right distal 3" of radius fracture. MRI advised. Clinical correlation acquired.</w:t>
        <w:br/>
        <w:br/>
        <w:t>DP PARENDEP KUMAR TALIB</w:t>
        <w:br/>
        <w:t>CONSULTANT RADIOLOGIST</w:t>
        <w:br/>
        <w:t>138 1 ig Years 1 October 2023</w:t>
        <w:br/>
        <w:br/>
        <w:t>X. RAY RIGHT WRIST A/P &amp; LATERAL VIEWS:</w:t>
        <w:br/>
        <w:br/>
        <w:t>There is evidence of fracture identified in the right distal 3 of radius.</w:t>
        <w:br/>
        <w:t>Normal joint spaces.</w:t>
        <w:br/>
        <w:t>Soft tissue swelling noted.</w:t>
        <w:br/>
        <w:br/>
        <w:t>IMPRESSION:</w:t>
        <w:br/>
        <w:br/>
        <w:t>Pight distal 3** of radius fracture. MRI advised. Clinical correlation acquired.</w:t>
        <w:br/>
        <w:br/>
        <w:t>wk FALLNDELP EUMAP TALID</w:t>
        <w:br/>
        <w:t>CONSULIART PALIOLOGIST</w:t>
        <w:br/>
        <w:t>136 i OYears 1 October 2023</w:t>
        <w:br/>
        <w:br/>
        <w:t>X. RAY LEFT WRIST A/P &amp; LATERAL VIEWS:</w:t>
        <w:br/>
        <w:br/>
        <w:t>There is evidence of fracture identified i in the left distal 3“ of radius.</w:t>
        <w:br/>
        <w:t>Normal joint spaces.</w:t>
        <w:br/>
        <w:t>Soft tissue swelling noted.</w:t>
        <w:br/>
        <w:br/>
        <w:t>IMPRESSION:</w:t>
        <w:br/>
        <w:br/>
        <w:t>Left distal 3 of radius fracture. MRI advised. Clinical correlation acquired.</w:t>
        <w:br/>
        <w:t>To consult Orthopaedic surgeon.</w:t>
        <w:br/>
        <w:br/>
        <w:t>i</w:t>
        <w:br/>
        <w:t>DP. RABENDER KUMAR TALIB ,;</w:t>
        <w:br/>
        <w:t>CONSULTANT PADIOLOGIST ;</w:t>
        <w:br/>
        <w:t>137 06Years 1 October 2023</w:t>
        <w:br/>
        <w:br/>
        <w:t>X. RAY LEFT WRIST A/P_ &amp; LATERAL VIEWS:</w:t>
        <w:br/>
        <w:br/>
        <w:t>POP noted.</w:t>
        <w:br/>
        <w:t>There is evidence of fracture identified in the left distal 3™ of radius.</w:t>
        <w:br/>
        <w:br/>
        <w:t>Normal joint spaces.</w:t>
        <w:br/>
        <w:t>Soft tissue swelling noted.</w:t>
        <w:br/>
        <w:br/>
        <w:t>IMPRESSION: |</w:t>
        <w:br/>
        <w:t>Left distal 3" ofradius fracture. MRI advised. Clinical correlation acquired.</w:t>
        <w:br/>
        <w:t>To consult Orthopaedic surgeon. [</w:t>
        <w:br/>
        <w:br/>
        <w:t>DR. RABENDER KUMAR TALIB</w:t>
        <w:br/>
        <w:t>CONSULTANT RADIOLOGIST</w:t>
        <w:br/>
        <w:t>is OCaYeurs t October 2022</w:t>
        <w:br/>
        <w:br/>
        <w:t>NORAY LEECAWRISTUOINE Af P&amp; LATERAL VIEWS:</w:t>
        <w:br/>
        <w:t>There is evidence of toms fracture identified in the distal left radius.</w:t>
        <w:br/>
        <w:t>Normal joint spaces.</w:t>
        <w:br/>
        <w:t>Soft tissue swelling noted.</w:t>
        <w:br/>
        <w:br/>
        <w:t>DIFRESSION:</w:t>
        <w:br/>
        <w:br/>
        <w:t>Torus fracture of left distal radius. Clinical correlation acquired.</w:t>
        <w:br/>
        <w:t>To consult Orthopaedic surgeon.</w:t>
        <w:br/>
        <w:br/>
        <w:t>DR. RABENDER KUMAR TALIB</w:t>
        <w:br/>
        <w:t>CONSULTANT RADIOLOGIST</w:t>
        <w:br/>
        <w:t>139 16Years 1 October 2023</w:t>
        <w:br/>
        <w:br/>
        <w:t>X. RAY LEFT WRIST _A/P_ &amp; LATERAL VIEWS:</w:t>
        <w:br/>
        <w:br/>
        <w:t>{There is evidence of fracture identified in the left distal 3% of radius.</w:t>
        <w:br/>
        <w:t>Normal joint spaces.</w:t>
        <w:br/>
        <w:br/>
        <w:t>Soft tissue swelling noted.</w:t>
        <w:br/>
        <w:br/>
        <w:t>IMPRESSION:</w:t>
        <w:br/>
        <w:br/>
        <w:t>Left distal 3% ofradius fracture. MRI advised. Clinical correlation acquired.</w:t>
        <w:br/>
        <w:t>To consult Orthopaedic surgeon.</w:t>
        <w:br/>
        <w:br/>
        <w:t>DP. PABENDER KUMAR TALIB</w:t>
        <w:br/>
        <w:t>CONSULTANT RADIOLOGIST</w:t>
        <w:br/>
        <w:t>139 16Years J October 2023</w:t>
        <w:br/>
        <w:br/>
        <w:t>X. RAY LEFT WRIST A/P_ &amp; LATERAL VIEWS:</w:t>
        <w:br/>
        <w:br/>
        <w:t>There is evidence of fracture identified in the left distal 3 of radius.</w:t>
        <w:br/>
        <w:t>Normal joint spaces.</w:t>
        <w:br/>
        <w:br/>
        <w:t>Soft tissue swelling noted.</w:t>
        <w:br/>
        <w:br/>
        <w:t>P.adio opaque internal fixation with screws noted.</w:t>
        <w:br/>
        <w:br/>
        <w:t>IMPRESSION:</w:t>
        <w:br/>
        <w:t>Left diztal 3% of radius fracture. MRI advised. Clinical correlation acquired.</w:t>
        <w:br/>
        <w:t>To consult Orthopaedic surgeon.</w:t>
        <w:br/>
        <w:br/>
        <w:t>LE PALLNDIE FUIMAP TALI</w:t>
        <w:br/>
        <w:t>CSOT FPALAOGLOGIOT</w:t>
        <w:br/>
        <w:t>eT ae ce</w:t>
        <w:br/>
        <w:t>i hoa he</w:t>
        <w:br/>
        <w:t>hi [ jinn i ae cen</w:t>
        <w:br/>
        <w:t>7 | | i! ‘| {lye be Ho Hin, Pt ta 0 a,</w:t>
        <w:br/>
        <w:t>— 1 ' lt ih | lin " hn, co</w:t>
        <w:br/>
        <w:t>142 ory ! |] | i ies ipa he ' ig re</w:t>
        <w:br/>
        <w:t>i - i | i ae a Ab oa nt .</w:t>
        <w:br/>
        <w:t>I i | FF fy eM ah</w:t>
        <w:br/>
        <w:t>; f | jl! en Ih: ae</w:t>
        <w:br/>
        <w:br/>
        <w:t>x. RAY LEFT, wha NAA VEY</w:t>
        <w:br/>
        <w:br/>
        <w:t>a Beneena ne Tale ORI RIDE tervencmraenuceree femartasictmarssteramnarte</w:t>
        <w:br/>
        <w:br/>
        <w:t>Mt ui Ly LATE. eA vit ws: -</w:t>
        <w:br/>
        <w:t>Ten ae il Treaties</w:t>
        <w:br/>
        <w:br/>
        <w:t>F |</w:t>
        <w:br/>
        <w:t>There is evidence, of fractures | sKdehtified i in the left distal 3 of adius a uta. rs</w:t>
        <w:br/>
        <w:t>Normal joint spaces... Looe ai vl al Fane ent an</w:t>
        <w:br/>
        <w:t>Soft tissue swelling. noted. : | | : | i [ 7 | i i il Wh " ye</w:t>
        <w:br/>
        <w:t>yt Topi ye |e</w:t>
        <w:br/>
        <w:t>F | ih ': | | I 7 | y iy " wo i i . i th</w:t>
        <w:br/>
        <w:t>IMPRESSION:. , | 1 7 Lt | it iH It, ! on a</w:t>
        <w:br/>
        <w:t>A i| u all</w:t>
        <w:br/>
        <w:t>i. |, Wallet ml</w:t>
        <w:br/>
        <w:t>Fractures of left distal sat of radius ms ree Clinical corrélation acquired.</w:t>
        <w:br/>
        <w:t>EM Tp pepe Ste oe</w:t>
        <w:br/>
        <w:t>| hoy ye yb '</w:t>
        <w:br/>
        <w:t>; | iF ! I i ‘ Pi ‘|; I nl no r ’ .!</w:t>
        <w:br/>
        <w:t>eb Pe re</w:t>
        <w:br/>
        <w:t>tli a i | on an</w:t>
        <w:br/>
        <w:t>DR. RABENDER KUMAR TALIB i (fp tee mn ee |</w:t>
        <w:br/>
        <w:t>CONSULTANT RADIOLOGIST | WP aie</w:t>
        <w:br/>
        <w:t>. it! a "| toy i</w:t>
        <w:br/>
        <w:t>"| Hg iret! at</w:t>
        <w:br/>
        <w:t>i { I. rt ' 7</w:t>
        <w:br/>
        <w:t>pt Mahe OMe</w:t>
        <w:br/>
        <w:t>1 ' ee ea I a .</w:t>
        <w:br/>
        <w:t>I | " | Vy | 7 fn i A</w:t>
        <w:br/>
        <w:t>144 08Years , I October 2023</w:t>
        <w:br/>
        <w:br/>
        <w:t>Xa. RAY RIGHT WRIST JOINT A/P &amp; LATERAL VIEWS:</w:t>
        <w:br/>
        <w:br/>
        <w:t>Vere ts evcence ftorus facture identified in the distal right radius.</w:t>
        <w:br/>
        <w:br/>
        <w:t>e</w:t>
        <w:br/>
        <w:t>a:</w:t>
        <w:br/>
        <w:br/>
        <w:t>Tore: Saccure of right distal radius. Clinical correlation acquired.</w:t>
        <w:br/>
        <w:t>2c tomsutt Ortzopaedic surgeon.</w:t>
        <w:br/>
        <w:br/>
        <w:t>OF PAZZNOEP LUMAP TALIB</w:t>
        <w:br/>
        <w:t>Go AT PADIOLOGIST</w:t>
        <w:br/>
        <w:t>145 17Years _ 1 October 2023</w:t>
        <w:br/>
        <w:br/>
        <w:t>X. RAY LEFT WRIST A/P_&amp; LATERAL VIEWS:</w:t>
        <w:br/>
        <w:br/>
        <w:t>There is evidence of fracture identified in the left distal 3 of radius.</w:t>
        <w:br/>
        <w:t>Normal joint spaces.</w:t>
        <w:br/>
        <w:br/>
        <w:t>Soft tissue swelling noted.</w:t>
        <w:br/>
        <w:br/>
        <w:t>Radio opaque intemal fixation with screws noted.</w:t>
        <w:br/>
        <w:br/>
        <w:t>L\ufPRESSION:</w:t>
        <w:br/>
        <w:br/>
        <w:t>Left distal 3“ of radius fracture. MRI advised. Clinical correlation acquired.</w:t>
        <w:br/>
        <w:t>To consult Orthopaedic surgeon.</w:t>
        <w:br/>
        <w:br/>
        <w:t>DR. RABEXDER KUMAR TALIB</w:t>
        <w:br/>
        <w:t>CONSULTANT RADIOLOGIST</w:t>
        <w:br/>
        <w:t>1$7 10Years 1 October 2023</w:t>
        <w:br/>
        <w:br/>
        <w:t>X. RAY LEFT WRIST JOINT A/P &amp; LATERAL VIEWS:</w:t>
        <w:br/>
        <w:br/>
        <w:t>There is evidence of torus fracture identified i in the distal left radius.</w:t>
        <w:br/>
        <w:t>Normal joint spaces. . ;</w:t>
        <w:br/>
        <w:t>Soft tissue swelling noted.</w:t>
        <w:br/>
        <w:br/>
        <w:t>IMPRESSION:</w:t>
        <w:br/>
        <w:br/>
        <w:t>Torus fracture of left distal radius. Clinical ‘correlation acquired."</w:t>
        <w:br/>
        <w:t>To consult Orthopaedic surgeon,’ 14</w:t>
        <w:br/>
        <w:br/>
        <w:t>DR. PABENDER KUMAR TALIB . mo</w:t>
        <w:br/>
        <w:t>CONSULTANT RADIOLOGIST. - ens</w:t>
        <w:br/>
        <w:t>149 11lY ears ae t October 2023</w:t>
        <w:br/>
        <w:br/>
        <w:t>X..RAY_ RIGHT. WRIST : AL P. &amp; LATERAL. Vite. WSs:</w:t>
        <w:br/>
        <w:br/>
        <w:t>There is evidence of fracture identified in the right distal 3 of radius.</w:t>
        <w:br/>
        <w:t>Normal joint spaces.</w:t>
        <w:br/>
        <w:br/>
        <w:t>Softtissue swelling, noted. hoe</w:t>
        <w:br/>
        <w:br/>
        <w:t>l</w:t>
        <w:br/>
        <w:br/>
        <w:t>IMPRESSION:</w:t>
        <w:br/>
        <w:br/>
        <w:t>Ripht distal 3" of radius fracture MRI advised. Clinic al correlation acquired.</w:t>
        <w:br/>
        <w:t>To consult Orthopaedic sargeon,</w:t>
        <w:br/>
        <w:br/>
        <w:t>DBE FABENDEP KUMAR TALUS</w:t>
        <w:br/>
        <w:t>CONSULTANT PATDIOLOGLST</w:t>
        <w:br/>
        <w:t>|</w:t>
        <w:br/>
        <w:t>182 — 12Years 1 October 2023</w:t>
        <w:br/>
        <w:br/>
        <w:t>| |</w:t>
        <w:br/>
        <w:t>o Hy,</w:t>
        <w:br/>
        <w:t>X. RAY RIGHT WRIST A/P &amp; LATERAL VIEWS:</w:t>
        <w:br/>
        <w:t>|</w:t>
        <w:br/>
        <w:t>There is evidence of fracture identified i in the right distal 3 of radius. ;</w:t>
        <w:br/>
        <w:t>Nomnal joint spaces. a . ||.</w:t>
        <w:br/>
        <w:t>Soft tissue swelling noted. I</w:t>
        <w:br/>
        <w:t>il</w:t>
        <w:br/>
        <w:t>IMPRESSION: bal ;</w:t>
        <w:br/>
        <w:t>Right distal 3" of.radius fracture. MRI advised. Clinical conrelation acquired. _</w:t>
        <w:br/>
        <w:t>To consult Orthopaedic surgeon. = * 7 7 .</w:t>
        <w:br/>
        <w:t>pli</w:t>
        <w:br/>
        <w:t>2</w:t>
        <w:br/>
        <w:t>“i 2 aE zl</w:t>
        <w:br/>
        <w:t>DP. RABENDER KUMAR TALIB a an</w:t>
        <w:br/>
        <w:t>CONSULTANT RADIOLOGIST ne oe =</w:t>
        <w:br/>
        <w:t>vt</w:t>
        <w:br/>
        <w:br/>
        <w:t>diy</w:t>
        <w:br/>
        <w:br/>
        <w:t>784 11lYears 1 October 2023</w:t>
        <w:br/>
        <w:br/>
        <w:t>X. RAY RIGHT WRIST _A/P_ &amp; LATERAL VIEWS:</w:t>
        <w:br/>
        <w:br/>
        <w:t>There is evidence of fracture identified in the right distal 3% of radius.</w:t>
        <w:br/>
        <w:t>Normal joint spaces</w:t>
        <w:br/>
        <w:t>Soft tissue sevelling noted.</w:t>
        <w:br/>
        <w:br/>
        <w:t>IMPRESSION:</w:t>
        <w:br/>
        <w:t>Pach: distal 3** of radius fracture. MRI advised. Clinical correlation acquired.</w:t>
        <w:br/>
        <w:t>To consult Onhopaedic surgeon.</w:t>
        <w:br/>
        <w:br/>
        <w:t>0 VALLE PULP TALI</w:t>
        <w:br/>
        <w:t>COIN GTRAT FLINOAOGILT</w:t>
        <w:br/>
        <w:t>158 O4Years | “1 Otober 202 ;</w:t>
        <w:br/>
        <w:br/>
        <w:t>ee &amp; LATERAL VIEWS:</w:t>
        <w:br/>
        <w:br/>
        <w:t>X. RAY LEFT wrist A</w:t>
        <w:br/>
        <w:br/>
        <w:t>There is evidence of fracture identified j in the left distal 3" of radius.</w:t>
        <w:br/>
        <w:t>Normal joint spaces.</w:t>
        <w:br/>
        <w:t>Soft tissue swelling noted.</w:t>
        <w:br/>
        <w:br/>
        <w:t>IMPRESSION: /</w:t>
        <w:br/>
        <w:t>Left distal 3 of radius fracture. MRI advised. Clinical correlation acquired.</w:t>
        <w:br/>
        <w:t>To consult Onhopaedic surgeon.</w:t>
        <w:br/>
        <w:br/>
        <w:t>DP. PABENDEP KUMAP TALIB</w:t>
        <w:br/>
        <w:t>CONSULTANT PADIOLOGIST</w:t>
        <w:br/>
        <w:t>7 ue 7 . an = ' | ' ! i 7 en it</w:t>
        <w:br/>
        <w:t>mo ne . is "</w:t>
        <w:br/>
        <w:t>157 13Years 7 1 October 2023 nie</w:t>
        <w:br/>
        <w:t>i - 7 ceil oy . | ' .</w:t>
        <w:br/>
        <w:t>ae 4 i ; ee</w:t>
        <w:br/>
        <w:t>X. RAY LEFT r WRIST A/P &amp; LATERAL VIEWS:</w:t>
        <w:br/>
        <w:t>, ; . . ian “Ha, not "e</w:t>
        <w:br/>
        <w:t>POP noted. a va oe</w:t>
        <w:br/>
        <w:br/>
        <w:t>There is evidence of fracture identified ee the ch edi aa of radius.</w:t>
        <w:br/>
        <w:t>Normal joint spaces.</w:t>
        <w:br/>
        <w:br/>
        <w:t>rout y fl We</w:t>
        <w:br/>
        <w:t>Soft tissue swelling noted. | oo ie aye a at .</w:t>
        <w:br/>
        <w:t>. a o&amp; ay</w:t>
        <w:br/>
        <w:br/>
        <w:t>- ae ¥ Yara</w:t>
        <w:br/>
        <w:t>Pe</w:t>
        <w:br/>
        <w:br/>
        <w:t>‘ ae ay hae ne</w:t>
        <w:br/>
        <w:br/>
        <w:t>ty # # rd Po a</w:t>
        <w:br/>
        <w:br/>
        <w:t>IMPRESSION: ee ola boos,</w:t>
        <w:br/>
        <w:br/>
        <w:t>DP. RABENDER KUMAR TALIB |</w:t>
        <w:br/>
        <w:t>CONSULTANT RADIOLOGIST °</w:t>
        <w:br/>
        <w:t>158 " @8Years | 1 October 2023 mi</w:t>
        <w:br/>
        <w:br/>
        <w:t>X. RAY LEFT WRIST A/P &amp; LATERAL VIEWS:</w:t>
        <w:br/>
        <w:t>/ '</w:t>
        <w:br/>
        <w:br/>
        <w:t>There is evidence of fracture identified in the left distal 39 of radius.</w:t>
        <w:br/>
        <w:t>Normal joint spaces.</w:t>
        <w:br/>
        <w:br/>
        <w:t>Soft tissue swelling noted.</w:t>
        <w:br/>
        <w:br/>
        <w:t>IMPRESSION: a rt</w:t>
        <w:br/>
        <w:t>Left distal 3% ofradius fracture. MRI advised. Clinical correlation acquired.</w:t>
        <w:br/>
        <w:br/>
        <w:t>DR. RABENDER KUMAR TALIB</w:t>
        <w:br/>
        <w:t>CONSULTANT RADIOLOGIST</w:t>
        <w:br/>
        <w:t>1s§ 08Years 1 October 2023</w:t>
        <w:br/>
        <w:br/>
        <w:t>X. RAY LEFT WRIST JOINT A/P &amp; LATERAL VIEWS:</w:t>
        <w:br/>
        <w:br/>
        <w:t>There is evidence of torus fractures identified in the distal left radius &amp; ulna.</w:t>
        <w:br/>
        <w:t>Normal joint spaces.</w:t>
        <w:br/>
        <w:t>Soft tissue swelling noted.</w:t>
        <w:br/>
        <w:br/>
        <w:t>EEIPRESSION:</w:t>
        <w:br/>
        <w:t>Torus fractures of left distal radius &amp; ulna| Clinical correlation acquired.</w:t>
        <w:br/>
        <w:t>To consul; Orthopaedic surgeon.</w:t>
        <w:br/>
        <w:br/>
        <w:t>DF. FASE NEE KOWAR TALIB</w:t>
        <w:br/>
        <w:t>-</w:t>
        <w:br/>
        <w:br/>
        <w:t>CONSTI TAIT RADIOLOGIST</w:t>
        <w:br/>
        <w:t>160 09Y¥cars I October 2023</w:t>
        <w:br/>
        <w:br/>
        <w:t>X. RAY LEFT WRIST A/P &amp; LATERAL VIEWS:</w:t>
        <w:br/>
        <w:br/>
        <w:t>here is evidence of fractures identified in the left distal 34 of radius &amp; ulna.</w:t>
        <w:br/>
        <w:t>Normal joint spaces.</w:t>
        <w:br/>
        <w:t>Sofi tissue swelling noted.</w:t>
        <w:br/>
        <w:br/>
        <w:t>IMPRESSION:</w:t>
        <w:br/>
        <w:br/>
        <w:t>Fractures of left distal 3°4 of radius ulna. MRI advised. Clinical correlation acquired.</w:t>
        <w:br/>
        <w:br/>
        <w:t>LF BPARLNDERRUMAR TALIS</w:t>
        <w:br/>
        <w:t>COL MILITANT PALHOLOCIST</w:t>
        <w:br/>
        <w:br/>
        <w:t>a ay Mra ee ae ‘v i</w:t>
        <w:br/>
        <w:t>"i a : i ae WRIST JON P 8 LATERAL VIEWS:</w:t>
        <w:br/>
        <w:br/>
        <w:t>There’ is. evidence ee tea france idan tified j ic. th</w:t>
        <w:br/>
        <w:br/>
        <w:t>ind October 2088"</w:t>
        <w:br/>
        <w:br/>
        <w:t>Normal’ joint: Spaces. ae sat Veta a at i! re " aa a,</w:t>
        <w:br/>
        <w:br/>
        <w:t>Soft tissue swelling, tidted: " ihe a " oi ee oe eon wal ‘</w:t>
        <w:br/>
        <w:t>aa ' us NG hh it ve ae vere wey "</w:t>
        <w:br/>
        <w:br/>
        <w:t>IMPRESSION: hg we eet oe men oe f ce</w:t>
        <w:br/>
        <w:br/>
        <w:t>DR. RABENDER KUMAR TALIB ».' 1)</w:t>
        <w:br/>
        <w:t>CONSULTANT RADIOLOGIST :</w:t>
        <w:br/>
        <w:br/>
        <w:t>distal sight tad eae</w:t>
        <w:br/>
        <w:t>170 09Years __ 1 October 2023</w:t>
        <w:br/>
        <w:br/>
        <w:t>X. RAY LEFT WRIST APP &amp; LATERAL, VIEWS:</w:t>
        <w:br/>
        <w:br/>
        <w:t>There is evidence of fracture identified i in the left: “distal 31d of radius.</w:t>
        <w:br/>
        <w:br/>
        <w:t>Normal joint spaces. -". = REL</w:t>
        <w:br/>
        <w:t>Soft tissue swelling noted. "~~ — RE</w:t>
        <w:br/>
        <w:br/>
        <w:t>I\fPRESSION:</w:t>
        <w:br/>
        <w:br/>
        <w:t>Fracture of left distal 34 of radius. MRI advised. Clinical correlation acquired.</w:t>
        <w:br/>
        <w:br/>
        <w:t>DPR. RABENDER KUMAR TALIB</w:t>
        <w:br/>
        <w:t>CONSULTANT RADIOLOGIST</w:t>
        <w:br/>
        <w:t>my ay AP ae</w:t>
        <w:br/>
        <w:t>ah iti rnin ,</w:t>
        <w:br/>
        <w:t>on is hk . Wine ‘, » id ue ; e</w:t>
        <w:br/>
        <w:t>tay ‘hy Mie, y Whi. Wg Wefalop 4 Mi y</w:t>
        <w:br/>
        <w:t>Ah ws</w:t>
        <w:br/>
        <w:br/>
        <w:t>Wa , i a 1 ah. ip</w:t>
        <w:br/>
        <w:t>! A: le Aha if</w:t>
        <w:br/>
        <w:t>Way BA ‘i * thee " “ih ' i ih Mh oie sil: th ni fh é A if shy</w:t>
        <w:br/>
        <w:t>re ih y</w:t>
        <w:br/>
        <w:br/>
        <w:t>"WP 4 ¥ Odtod e v7 72629 Raed th ae: Es</w:t>
        <w:br/>
        <w:br/>
        <w:t>atta bg</w:t>
        <w:br/>
        <w:br/>
        <w:t>4 ae i i</w:t>
        <w:br/>
        <w:br/>
        <w:t>ig. ty he n</w:t>
        <w:br/>
        <w:t>te a hae ts Ma</w:t>
        <w:br/>
        <w:br/>
        <w:t>i ' i ty r sta</w:t>
        <w:br/>
        <w:br/>
        <w:t>th. i i FA i begs Ny ‘fh it a * " ad Fak ts yan</w:t>
        <w:br/>
        <w:br/>
        <w:t>Pe ae ia oa th ale oY oe a ue</w:t>
        <w:br/>
        <w:br/>
        <w:t>a li i i, F if il, fh bein n ‘ih aa, I ri : r i “HI re J il if ki a ay “ih vs a s" Sg</w:t>
        <w:br/>
        <w:t>X. RAY RIGHT: WRISTWAAR. &amp; LA TERAL LviEWS Pe hae PAS |</w:t>
        <w:br/>
        <w:t>POP noted. ‘ : i ite ais fle if 7 7 oo : "</w:t>
        <w:br/>
        <w:t>There is evidence of fratilre with nailings:i crs in then Sg ee</w:t>
        <w:br/>
        <w:t>Normaljointspaces.; 0 huis a, | PE gon! Come</w:t>
        <w:br/>
        <w:t>Soft tissue swellingnéted ce 3 = in : eee ny RS</w:t>
        <w:br/>
        <w:t>: Ht A 2 4 . : |</w:t>
        <w:br/>
        <w:br/>
        <w:t>IMPRESSION: »», 7 1) NE" gat! pe ey PPh Te,</w:t>
        <w:br/>
        <w:br/>
        <w:t>Right distal 3 of radius fact. Mri vik oe cera segired?</w:t>
        <w:br/>
        <w:t>: ‘We ; i A</w:t>
        <w:br/>
        <w:br/>
        <w:t>: id i i iz in ual i ‘Bt i it i 4 ; i fl ui ee : ; 4 : 4 . a .</w:t>
        <w:br/>
        <w:t>i Hy et ‘2 ua " , HM ith. 4 " : i | * 4 a</w:t>
        <w:br/>
        <w:br/>
        <w:t>: 2h P hs ir i " i Ae t. | 4 ie ih we ba 8 &amp; 4 \ ; | i</w:t>
        <w:br/>
        <w:t>Be i ih he je ur " ee rere</w:t>
        <w:br/>
        <w:br/>
        <w:t>| fy i] F an 1</w:t>
        <w:br/>
        <w:t>DR. RABENDER KUMAR TAUB ji i 1" i</w:t>
        <w:br/>
        <w:br/>
        <w:t>CONSULTANT biacreias i. fake | oa ye al</w:t>
        <w:br/>
        <w:t>- ps ee ce</w:t>
        <w:br/>
        <w:t>i” ot a ih I:</w:t>
        <w:br/>
        <w:br/>
        <w:t>ro ee rr poy</w:t>
        <w:br/>
        <w:t>ho . i ae fi ‘ the a ee alt wo it i ae ’ og</w:t>
        <w:br/>
        <w:t>hop alte i th f fi. 7 re a Pere cr</w:t>
        <w:br/>
        <w:t>ae i e i 4 hs yiif’ it ee ed</w:t>
        <w:br/>
        <w:t>ae " a a a a a a</w:t>
        <w:br/>
        <w:br/>
        <w:t>i“ 10 ears I October 2023</w:t>
        <w:br/>
        <w:br/>
        <w:t>A. RAY LEFT WRIST A/P &amp; LATERAL VIEWS:</w:t>
        <w:br/>
        <w:br/>
        <w:t>'y</w:t>
        <w:br/>
        <w:br/>
        <w:t>le</w:t>
        <w:br/>
        <w:t>a} 7g</w:t>
        <w:br/>
        <w:t>a )</w:t>
        <w:br/>
        <w:br/>
        <w:t>“</w:t>
        <w:br/>
        <w:br/>
        <w:t>tf</w:t>
        <w:br/>
        <w:t>i</w:t>
        <w:br/>
        <w:t>a .</w:t>
        <w:br/>
        <w:br/>
        <w:t>Gs</w:t>
        <w:br/>
        <w:br/>
        <w:t>evidence of fracture identified in the left distal 3*¢ of radius.</w:t>
        <w:br/>
        <w:t>cint spaces.</w:t>
        <w:br/>
        <w:t>tissue sw elling noted.</w:t>
        <w:br/>
        <w:br/>
        <w:t>‘ps</w:t>
        <w:br/>
        <w:t>¢,' bs</w:t>
        <w:br/>
        <w:t>"4 7</w:t>
        <w:br/>
        <w:br/>
        <w:t>th</w:t>
        <w:br/>
        <w:t>%</w:t>
        <w:br/>
        <w:t>oy</w:t>
        <w:br/>
        <w:br/>
        <w:t>= PRESSION:</w:t>
        <w:br/>
        <w:br/>
        <w:t>=&gt;</w:t>
        <w:br/>
        <w:br/>
        <w:t>Lem éistal 3** of radius fracture. MRI advised. Clinical correlation acquired.</w:t>
        <w:br/>
        <w:br/>
        <w:t>OW</w:t>
        <w:br/>
        <w:t>ON</w:t>
        <w:br/>
        <w:br/>
        <w:t>7 RAEENDER KULIAR TALIB</w:t>
        <w:br/>
        <w:t>NEULTANT RADIOLOGIST</w:t>
        <w:br/>
        <w:t>rvs 1iYears 1 October 2023</w:t>
        <w:br/>
        <w:t>X. RSY LEET WRISTJOINT A/P &amp; LATERAL VIEWS:</w:t>
        <w:br/>
        <w:t>Tere is ectence cftcrus Sacture identified in the distal left radius.</w:t>
        <w:br/>
        <w:br/>
        <w:t>crit Secure: cf le® dima! radius. Clinical correlation acquired.</w:t>
        <w:br/>
        <w:br/>
        <w:t>oe “a One Big mee</w:t>
        <w:br/>
        <w:t>mae ae TEREST Turgeon.</w:t>
        <w:br/>
        <w:br/>
        <w:t>a O°’ Years 1 October 2023</w:t>
        <w:br/>
        <w:br/>
        <w:t>X. RAY RIGHT WRIST A/P &amp; LATERAL VIEWS:</w:t>
        <w:br/>
        <w:br/>
        <w:t>There is evidence of fracture identified in the right distal 34 of radius.</w:t>
        <w:br/>
        <w:t>Normalioint spaces.</w:t>
        <w:br/>
        <w:br/>
        <w:t>&amp;- tissue swelling noted.</w:t>
        <w:br/>
        <w:br/>
        <w:t>IMPRESSION:</w:t>
        <w:br/>
        <w:br/>
        <w:t>Peactureof sight distal 3'7 of radius. MRI advised. Clinical correlation acquired.</w:t>
        <w:br/>
        <w:br/>
        <w:t>Ah PARLE DLE FNILILKP TALIS</w:t>
        <w:br/>
        <w:t>COP ELALEVEALHOMOALT</w:t>
        <w:br/>
        <w:t>Ss</w:t>
        <w:br/>
        <w:br/>
        <w:t>11 cars I October 2023</w:t>
        <w:br/>
        <w:br/>
        <w:t>X. RAY RIGHT WRIST A/P &amp; LATERAL VIEWS:</w:t>
        <w:br/>
        <w:br/>
        <w:t>PE EE UMAR TALIB</w:t>
        <w:br/>
        <w:t>PEE EALAGLOOILT</w:t>
        <w:br/>
        <w:t>od</w:t>
        <w:br/>
        <w:br/>
        <w:t>185 11Years 1 October 2023</w:t>
        <w:br/>
        <w:br/>
        <w:t>X. RAY LEFT WRIST JOINT A/P &amp; LATERAL VIEWS:</w:t>
        <w:br/>
        <w:br/>
        <w:t>‘ ie</w:t>
        <w:br/>
        <w:br/>
        <w:t>ee is evidence of torus fracture identified in the distal left radius.</w:t>
        <w:br/>
        <w:t>cxmel joint spaces.</w:t>
        <w:br/>
        <w:br/>
        <w:t>si tissue swelling noted.</w:t>
        <w:br/>
        <w:br/>
        <w:t>wt</w:t>
        <w:br/>
        <w:br/>
        <w:t>LIPRESSION:</w:t>
        <w:br/>
        <w:br/>
        <w:t>crus fect cture of left distal radius. Clinical correlation acquired.</w:t>
        <w:br/>
        <w:br/>
        <w:t>T¢ consult Orthopaedic surgeon.</w:t>
        <w:br/>
        <w:br/>
        <w:t>wr FABENDEFR LUMAR TALIB</w:t>
        <w:br/>
        <w:t>OGASITANT PALDIOLOGIST</w:t>
        <w:br/>
        <w:t>is 1lYears t October 2023</w:t>
        <w:br/>
        <w:br/>
        <w:t>X. RAY RIGHT WRIST JOINT A/P &amp; LATERAL VIEWS:</w:t>
        <w:br/>
        <w:br/>
        <w:t>There is evidence of torus fracture identified in the distal right radius,</w:t>
        <w:br/>
        <w:t>Normal joint spaces</w:t>
        <w:br/>
        <w:t>Soft tissue swelling noted.</w:t>
        <w:br/>
        <w:br/>
        <w:t>IMPRESSION: | a</w:t>
        <w:br/>
        <w:br/>
        <w:t>‘Toms fractine of ripht distal radius. Clinical correlation acquired.</w:t>
        <w:br/>
        <w:t>Te consult Orthopaedic surgeon.</w:t>
        <w:br/>
        <w:br/>
        <w:t>feb BALD NLL KUMAR TALUS</w:t>
        <w:br/>
        <w:t>COTE TANDT PADIOLOGLTL . poe be</w:t>
        <w:br/>
        <w:t>190 13Years 1! October 20232</w:t>
        <w:br/>
        <w:br/>
        <w:t>X. RAY RIGHT WRIST A/P &amp; LATERAL VIEWS:</w:t>
        <w:br/>
        <w:br/>
        <w:t>There is evidence of fractures identified in the right distal 34 of radius &amp; ulna.</w:t>
        <w:br/>
        <w:t>‘ormel joint spaces.</w:t>
        <w:br/>
        <w:t>oF tissue swelling noted.</w:t>
        <w:br/>
        <w:br/>
        <w:t>h</w:t>
        <w:br/>
        <w:br/>
        <w:t>2 PRESSION:</w:t>
        <w:br/>
        <w:br/>
        <w:t>Fractures ofright distal 3*4 of radius &amp; ulna. MRI advised. Clinical correlation acquired.</w:t>
        <w:br/>
        <w:br/>
        <w:t>OK Rabe DERE UMAR TALIB</w:t>
        <w:br/>
        <w:t>CONSULTANT RADIOLOGIST</w:t>
        <w:br/>
        <w:t>191 O9Wears’ | ~*—«L October 2023</w:t>
        <w:br/>
        <w:br/>
        <w:t>x. RAY RIGHT V WRIST ALP &amp; LATERAL VIEWS:</w:t>
        <w:br/>
        <w:br/>
        <w:t>There is evidence of fracture identified i in the right distal get of radius.</w:t>
        <w:br/>
        <w:t>Normal joint spaces.</w:t>
        <w:br/>
        <w:t>Soft tissue swelling noted.</w:t>
        <w:br/>
        <w:br/>
        <w:t>IMPRESSION: ;</w:t>
        <w:br/>
        <w:t>Right distal 3x of radius fracture. MRI advised. Clinic correlation acquired.</w:t>
        <w:br/>
        <w:t>To consult Orthopaedic surgeon. , ;</w:t>
        <w:br/>
        <w:br/>
        <w:t>DR. RABENDER KUMAR TALIB-</w:t>
        <w:br/>
        <w:t>CONSULTANT RADIOLOGIST |</w:t>
        <w:br/>
        <w:t>197 O6Years 1 October 2023</w:t>
        <w:br/>
        <w:br/>
        <w:t>X. RAY RIGHT WRIST A/P &amp; LATERAL VIEWS:</w:t>
        <w:br/>
        <w:br/>
        <w:t>There is evidence of fracture identified in the right distal radius metaphysis.</w:t>
        <w:br/>
        <w:t>Normal joint spaces.</w:t>
        <w:br/>
        <w:t>Soft tissue swelling noted.</w:t>
        <w:br/>
        <w:br/>
        <w:t>IMPRESSION:</w:t>
        <w:br/>
        <w:br/>
        <w:t>Right distal radius fracture. MRI advised. Clinical correlation acquired.</w:t>
        <w:br/>
        <w:t>To consult Orthopaedic surgeon.</w:t>
        <w:br/>
        <w:br/>
        <w:t>BP. PABENDEP KULIARTALIB</w:t>
        <w:br/>
        <w:t>CONSULTANT RADIOLOGIST</w:t>
        <w:br/>
        <w:t>199 11Years 1 October 2023</w:t>
        <w:br/>
        <w:br/>
        <w:t>X. RAY RIGHT WRIST. JOINT A/P &amp; LATERAL VIEWS:</w:t>
        <w:br/>
        <w:br/>
        <w:t>There is evidence of torus fractures identified i in the distal right radius &amp; ulna.</w:t>
        <w:br/>
        <w:t>Normal joint spaces.</w:t>
        <w:br/>
        <w:br/>
        <w:t>Soft tissue swelling noted.</w:t>
        <w:br/>
        <w:br/>
        <w:t>IMPRESSION: ; L</w:t>
        <w:br/>
        <w:t>Torus fractures ofright distal radius &amp; ulna. Clinical correlation acquired.</w:t>
        <w:br/>
        <w:t>To consult Orthopaedic surgeon.</w:t>
        <w:br/>
        <w:br/>
        <w:t>DP. RABENDER KUMAR TALIB</w:t>
        <w:br/>
        <w:t>CONSULTANT PADIOLOGIST</w:t>
        <w:br/>
        <w:t>200 02Years 1 October 2023</w:t>
        <w:br/>
        <w:br/>
        <w:t>X. RAY RIGHT WRIST _A/P &amp; LATERAL VIEWS:</w:t>
        <w:br/>
        <w:br/>
        <w:t>POP noted.</w:t>
        <w:br/>
        <w:br/>
        <w:t>There is evidence of fracture identified in the right distal radius metaphysis.</w:t>
        <w:br/>
        <w:t>Nozmal joint spaces.</w:t>
        <w:br/>
        <w:br/>
        <w:t>Sort tissue swelling noted.</w:t>
        <w:br/>
        <w:br/>
        <w:t>LUEPPESSION:</w:t>
        <w:br/>
        <w:br/>
        <w:t>y ight distal radius fracture. MPI advised. Clinical correlation acquired.</w:t>
        <w:br/>
        <w:br/>
        <w:t>wai" PO EET BUMMER TALI</w:t>
        <w:br/>
        <w:t>COON LT ANT PALALOLOULT</w:t>
        <w:br/>
        <w:t>? ilYears 1 October 2023</w:t>
        <w:br/>
        <w:br/>
        <w:t>5</w:t>
        <w:br/>
        <w:br/>
        <w:t>N. NAY LEFT WRIST_A/P_ &amp; LATERAL VIEWS:</w:t>
        <w:br/>
        <w:br/>
        <w:t>“hoes gs evidence of fracture identified in the left distal radius metaphysis.</w:t>
        <w:br/>
        <w:t>Norn lroint spaces.</w:t>
        <w:br/>
        <w:br/>
        <w:t>Sotttissue swelline noted.</w:t>
        <w:br/>
        <w:br/>
        <w:t>SRR:</w:t>
        <w:br/>
        <w:t>vit distil radsus fracture. MRI advised. Clinical correlation acquired.</w:t>
        <w:br/>
        <w:br/>
        <w:t>vinsiit Orthopocdis surgeon.</w:t>
        <w:br/>
        <w:t>a re re oils</w:t>
        <w:br/>
        <w:t>, a ee er</w:t>
        <w:br/>
        <w:t>moo rte oad ' | ri</w:t>
        <w:br/>
        <w:t>,! se a my of</w:t>
        <w:br/>
        <w:t>; pb i</w:t>
        <w:br/>
        <w:t>' oe ETE -</w:t>
        <w:br/>
        <w:t>I " \ 4 7 in, a i .</w:t>
        <w:br/>
        <w:t>re eee |</w:t>
        <w:br/>
        <w:t>pb Ph</w:t>
        <w:br/>
        <w:t>i . I yl Po a Ha Hh ' | my ;</w:t>
        <w:br/>
        <w:t>203 11¥ears i 1 October 2023 ae ae ee</w:t>
        <w:br/>
        <w:t>EE ay ah ae i . i</w:t>
        <w:br/>
        <w:t>nr rp! ly ma pol a co , "i</w:t>
        <w:br/>
        <w:t>ne h nak a | a ; im = cn ue</w:t>
        <w:br/>
        <w:t>X. RAY LEFT WRIST _A/P Ph LaTBAL VIEWS: a</w:t>
        <w:br/>
        <w:t>Ay i yo mn i a 1 he Mp</w:t>
        <w:br/>
        <w:t>There is evidence of fracture identified in 'theleft ital aug niciaphynis.| jr A CG</w:t>
        <w:br/>
        <w:t>Normal joint spaces. ate ay vu Bele tye Hg i fe rr</w:t>
        <w:br/>
        <w:t>Soft tissue swelling noted. ee ee ae in Sie rahe n ; a 7 ne ae</w:t>
        <w:br/>
        <w:t>| ili ho WA rigs | Lh . 1 an mor | !</w:t>
        <w:br/>
        <w:t>er ti! th ny rep on : at ha . ee</w:t>
        <w:br/>
        <w:t>ee a</w:t>
        <w:br/>
        <w:t>EPRESSION: Dee na</w:t>
        <w:br/>
        <w:t>Left distal radius fracture. MRI advised. Cliical ebtpelation acqied ne</w:t>
        <w:br/>
        <w:t>To consult Orthopaedic surgeon. if pte re Midi Wea 4</w:t>
        <w:br/>
        <w:t>1! Mate vila i rie ee i!</w:t>
        <w:br/>
        <w:t>ee a ENN rh Nts os</w:t>
        <w:br/>
        <w:t>. i | uN a al ven aye Mie i</w:t>
        <w:br/>
        <w:t>ey , rc</w:t>
        <w:br/>
        <w:t>DR. RABENDER KUMARTALIB ae ee ee !</w:t>
        <w:br/>
        <w:t>CONSULTANT RADIOLOGIST oe ne yl i !</w:t>
        <w:br/>
        <w:t>ned - | iy tyl I,</w:t>
        <w:br/>
        <w:t>| fl I on</w:t>
        <w:br/>
        <w:br/>
        <w:t>reo</w:t>
        <w:br/>
        <w:t>, ; HT dhs</w:t>
        <w:br/>
        <w:t>a idea a,</w:t>
        <w:br/>
        <w:t>ee nT eee | ae ciate ne iit a) Cer</w:t>
        <w:br/>
        <w:t>--3 “3 Years 1 October 2023</w:t>
        <w:br/>
        <w:br/>
        <w:t>Tos Sistores OTlem Sistal radius &amp; ulna. Clinical correlation acquired.</w:t>
        <w:br/>
        <w:br/>
        <w:t>ee wee ee We eee See nce</w:t>
        <w:br/>
        <w:t>— of</w:t>
        <w:br/>
        <w:br/>
        <w:t>tte geet e Sent sos gates gee rane</w:t>
        <w:br/>
        <w:t>22 SIDS LL Ombhor zesic surzaor.</w:t>
        <w:br/>
        <w:t>Ter San 57 rss or</w:t>
        <w:br/>
        <w:t>-- eee ees ee</w:t>
        <w:br/>
        <w:t>ee ee ee ST ee</w:t>
        <w:br/>
        <w:t>av at uf! a MN</w:t>
        <w:br/>
        <w:t>i it Me ee</w:t>
        <w:br/>
        <w:t>a re ee</w:t>
        <w:br/>
        <w:t>neal</w:t>
        <w:br/>
        <w:t>| We efi al</w:t>
        <w:br/>
        <w:t>“i | mull the i ee</w:t>
        <w:br/>
        <w:t>poe ; I a a</w:t>
        <w:br/>
        <w:t>Hoe | wt ‘a</w:t>
        <w:br/>
        <w:t>a : a</w:t>
        <w:br/>
        <w:t>| t Se</w:t>
        <w:br/>
        <w:t>J ar re re</w:t>
        <w:br/>
        <w:t>209 09¥ears nd éisoverze23 ! oe</w:t>
        <w:br/>
        <w:t>' I, it ww ww</w:t>
        <w:br/>
        <w:t>7 ih hy fi . a " il uo i i</w:t>
        <w:br/>
        <w:t>Ia i va ue i ms mo</w:t>
        <w:br/>
        <w:t>; ae , I" ay M ete</w:t>
        <w:br/>
        <w:t>X. RAY LEFT. wrist 'A/P 8 LATERAL! VIEWS: eo!</w:t>
        <w:br/>
        <w:t>' ‘il jl 7 . Ae</w:t>
        <w:br/>
        <w:t>Ji ‘I V1 | 1 1 n ny</w:t>
        <w:br/>
        <w:t>There is evidence of fracture identified in theleft distal r ridius retaphysis a</w:t>
        <w:br/>
        <w:t>ommal joint spaces. my a ad wh ! re 1</w:t>
        <w:br/>
        <w:t>f tissue swelling noted. il ‘| rn 1 ae i “t,</w:t>
        <w:br/>
        <w:t>; mr | ‘ls 7 i ‘ a uv aw</w:t>
        <w:br/>
        <w:t>a ; a | , im at u</w:t>
        <w:br/>
        <w:t>4 i ; il " " i</w:t>
        <w:br/>
        <w:t>a i 7 : a</w:t>
        <w:br/>
        <w:br/>
        <w:t>P.rPRESSION: ; . Soon,</w:t>
        <w:br/>
        <w:t>Left distal radius fracture. MRI advised. Clinical correlation acquired</w:t>
        <w:br/>
        <w:t>To consult Orthopaedic surgeon. I</w:t>
        <w:br/>
        <w:br/>
        <w:t>DF PAEENDER RUIIARTALIE</w:t>
        <w:br/>
        <w:t>CONSULTANT PLALIOLOGIST</w:t>
        <w:br/>
        <w:t>240 o7Years 1 October 2023</w:t>
        <w:br/>
        <w:br/>
        <w:t>X. BAY BRIGHT WRIST ASP &amp; LATERAL VIEWS:</w:t>
        <w:br/>
        <w:t>Dhere ts evidenes: of fractures identified in the right distal 34 of radius &amp; ulna.</w:t>
        <w:br/>
        <w:br/>
        <w:t>Dara. Gin! Snr’,</w:t>
        <w:br/>
        <w:br/>
        <w:t>oP tisvetwelling noted,</w:t>
        <w:br/>
        <w:br/>
        <w:t>i en Pn ee 7 te,</w:t>
        <w:br/>
        <w:t>re ae he ee Lon</w:t>
        <w:br/>
        <w:br/>
        <w:t>Dia rer Airy Clas Of adits % ulna, ME advise. Clinica) carrelation acquired,</w:t>
        <w:br/>
        <w:br/>
        <w:t>petite te gl OOM MONS AS!</w:t>
        <w:br/>
        <w:t>: . aa 1</w:t>
        <w:br/>
        <w:t>ff, . a a :</w:t>
        <w:br/>
        <w:br/>
        <w:t>BEY 12Years  ==———s—=— Ss October 2023</w:t>
        <w:br/>
        <w:br/>
        <w:t>X. RAY LEFT WRIST JOINT A/ P &amp; LATERAL VIEWS: |</w:t>
        <w:br/>
        <w:br/>
        <w:t>There is evidence oftorus fracture identified i in the distal left radius. .</w:t>
        <w:br/>
        <w:t>Normal joint spaces.</w:t>
        <w:br/>
        <w:t>Soft tissue swelling noted.</w:t>
        <w:br/>
        <w:br/>
        <w:t>IAfPRESSION:</w:t>
        <w:br/>
        <w:br/>
        <w:t>Torus fracture of left distal radius. Clinical correlation acquired.</w:t>
        <w:br/>
        <w:t>To consult Orthopaedic surgeon.</w:t>
        <w:br/>
        <w:br/>
        <w:t>DR. RABENDER KUMAR TALIB</w:t>
        <w:br/>
        <w:t>CONSULTANT RADIOLOGIST</w:t>
        <w:br/>
        <w:t>-is OS Years 2 October 2023</w:t>
        <w:br/>
        <w:br/>
        <w:t>X. RAY LEFT WRISTA/P &amp; LATERAL VIEWS:</w:t>
        <w:br/>
        <w:br/>
        <w:t>Thee is evidence of fractures identified in the left distal 3“ of radius &amp; ulna.</w:t>
        <w:br/>
        <w:t>Nong joint spaces XY</w:t>
        <w:br/>
        <w:br/>
        <w:t>Sonitssue swelling noted.</w:t>
        <w:br/>
        <w:br/>
        <w:t>DS FASEIIEF HLMAR TALIB</w:t>
        <w:br/>
        <w:t>CONELLIAND BADICLOGIST</w:t>
        <w:br/>
        <w:t>=i” L6Years I October 2023</w:t>
        <w:br/>
        <w:br/>
        <w:t>X. RAY LEFT WRIST A/P_&amp; LATERAL VIEWS:</w:t>
        <w:br/>
        <w:br/>
        <w:t>There is evidence of fracture identified in the left distal radius metaphysis.</w:t>
        <w:br/>
        <w:t>Nonmal joint spaces.</w:t>
        <w:br/>
        <w:t>Soft tissue swelling noted.</w:t>
        <w:br/>
        <w:br/>
        <w:t>DIIPRESSION:</w:t>
        <w:br/>
        <w:t>Left distal radius fracture. MRI advised. Clinical correlation acquired.</w:t>
        <w:br/>
        <w:t>To consult Orthopaedic surgeon.</w:t>
        <w:br/>
        <w:br/>
        <w:t>DE SASENDER RLMAR TALB</w:t>
        <w:br/>
        <w:br/>
        <w:t>215 03Years 1 October 2023</w:t>
        <w:br/>
        <w:br/>
        <w:t>X. RAY LEFT WRIST A/P &amp; LATERAL VIEWS:</w:t>
        <w:br/>
        <w:br/>
        <w:t>There is evidence of fractures identified in the left distal 37 of radius &amp; ulna.</w:t>
        <w:br/>
        <w:t>Normal joint spaces.</w:t>
        <w:br/>
        <w:t>Soft tissue swelling noted.</w:t>
        <w:br/>
        <w:br/>
        <w:t>EVIPRESSION:</w:t>
        <w:br/>
        <w:br/>
        <w:t>Fractures of left distal 3™ of radius &amp; ulna. MRI advised. Clinical correlation acquired.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