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« f6 yarn 6 Ocaber 2028</w:t>
        <w:br/>
        <w:br/>
        <w:t>N RAY RIGHT WRIST AP OS&amp; LATERAL VIEWS</w:t>
        <w:br/>
        <w:br/>
        <w:t>Theres evidem eofttrctze ndenttialinthenschtdistal nadus</w:t>
        <w:br/>
        <w:t>Normal pout spaces</w:t>
        <w:br/>
        <w:t>Softussue swelling need</w:t>
        <w:br/>
        <w:br/>
        <w:t>IMPRESSION</w:t>
        <w:br/>
        <w:t>Raght distal radius fracture MRI advised Clinical comedanoa acquired</w:t>
        <w:br/>
        <w:t>To consult Orthopaedic surpeon</w:t>
        <w:br/>
        <w:br/>
        <w:t>BS RASENDES KUMAR TALI</w:t>
        <w:br/>
        <w:t>CONSULTANT RADIOLOGION</w:t>
        <w:br/>
        <w:t>256 10Years 6 October 2023</w:t>
        <w:br/>
        <w:br/>
        <w:t>AX. RAY LEFT WRIST JOINT A/ P &amp; LATERAL VIEWS:</w:t>
        <w:br/>
        <w:t>—S EE UIT ASF &amp; LATERAL VIEWS:</w:t>
        <w:br/>
        <w:t>There is evidence of torus fracture identified in the distal left radius.</w:t>
        <w:br/>
        <w:t>Normal joint spaces.</w:t>
        <w:br/>
        <w:t>Soft tissue swelling noted.</w:t>
        <w:br/>
        <w:br/>
        <w:t>IMPRESSION:</w:t>
        <w:br/>
        <w:br/>
        <w:t>Toms fracture of left distal radiu</w:t>
        <w:br/>
        <w:br/>
        <w:t>s. Clinical correlation acquired.</w:t>
        <w:br/>
        <w:t>To consult Orthopaedic surgeon</w:t>
        <w:br/>
        <w:br/>
        <w:t>DR. RABENDER k UMAR TALIB</w:t>
        <w:br/>
        <w:t>CONSULTANT RADIOLOGIST</w:t>
        <w:br/>
        <w:t>259  O8Years 6 October 2023</w:t>
        <w:br/>
        <w:br/>
        <w:t>X. RAY LEFT WRIST JOINT A/P &amp; LATERAL VIEWS:</w:t>
        <w:br/>
        <w:t>meee EN A F's LATERAL VIEWS:</w:t>
        <w:br/>
        <w:br/>
        <w:t>There is evidence of torus fracture identified in the distal left radius.</w:t>
        <w:br/>
        <w:t>Normal joint spaces.</w:t>
        <w:br/>
        <w:br/>
        <w:t>Soft tissue swelling noted.</w:t>
        <w:br/>
        <w:br/>
        <w:t>IMPRESSION:</w:t>
        <w:br/>
        <w:br/>
        <w:t>—— eer.</w:t>
        <w:br/>
        <w:br/>
        <w:t>Torus fracture of left distal radius. Clinical correlation i</w:t>
        <w:br/>
        <w:t>To consult Orthopaedic surgeon. “caured.</w:t>
        <w:br/>
        <w:br/>
        <w:t>DR. PABENDER KUMAR TALIB</w:t>
        <w:br/>
        <w:br/>
        <w:t>CONSULTANT PADIOLOGIST</w:t>
        <w:br/>
        <w:t>dnl W¥eary 6 Octsher M044</w:t>
        <w:br/>
        <w:br/>
        <w:t>A, RAY LENT WIUST ALT tb LATERAL VIEWS.</w:t>
        <w:br/>
        <w:br/>
        <w:t>There ds evidence of fracture ddenti fied In the lef dintal radius mnetaplry sts</w:t>
        <w:br/>
        <w:t>Henmal joint spaces</w:t>
        <w:br/>
        <w:t>feokt tissie swelling neted</w:t>
        <w:br/>
        <w:br/>
        <w:t>LMPPESCION:</w:t>
        <w:br/>
        <w:t>Left distal radius fractae. APL advised Clinical curelation acquired.</w:t>
        <w:br/>
        <w:t>Ty consult Orthupaedic suze.</w:t>
        <w:br/>
        <w:br/>
        <w:t>DP PABENDEP KUMAR TALIE</w:t>
        <w:br/>
        <w:t>CONSULTANT PADIGLIGIST</w:t>
        <w:br/>
        <w:t>262 12Years 6 October 2023</w:t>
        <w:br/>
        <w:br/>
        <w:t>X. RAY LEFT WRIST JOINT A/P &amp; LATERAL VIEWS:</w:t>
        <w:br/>
        <w:t>There is evidence of torus fracture identified in the distal left radius.</w:t>
        <w:br/>
        <w:t>Nonmal joint spaces.</w:t>
        <w:br/>
        <w:t>Soft tissue swelling noted.</w:t>
        <w:br/>
        <w:t>IMPRESSION:</w:t>
        <w:br/>
        <w:br/>
        <w:t>Torus fracture of left distal radius. Clinical correlation acquired.</w:t>
        <w:br/>
        <w:t>To consult Orthopaedic surgeon.</w:t>
        <w:br/>
        <w:br/>
        <w:t>DP, PABENDER KUMAR TALIB</w:t>
        <w:br/>
        <w:t>CONSULTANT RADIOLOGIST</w:t>
        <w:br/>
        <w:t>rer 6 October 2023</w:t>
        <w:br/>
        <w:t>, ; " a mo t / Yeurs a</w:t>
        <w:br/>
        <w:t>209 - . ' ' , a , i Poe .</w:t>
        <w:br/>
        <w:br/>
        <w:t>X RAY RIGHT WRIST ALP. LATERAL VIEWS</w:t>
        <w:br/>
        <w:br/>
        <w:t>POP noted. a a ;</w:t>
        <w:br/>
        <w:t>Therein evidence of fractures identified in the right distal radius &amp; ulad.</w:t>
        <w:br/>
        <w:t>Nonnal joint spaces</w:t>
        <w:br/>
        <w:br/>
        <w:t>Soft tinsue swelling noted.</w:t>
        <w:br/>
        <w:br/>
        <w:t>IMPRESSION:</w:t>
        <w:br/>
        <w:br/>
        <w:t>Pight distal radius &amp; ulna fractures. MRI ad vised. Clinical correlation Acquired</w:t>
        <w:br/>
        <w:br/>
        <w:t>LE PAULEY fe UMAP TALIN</w:t>
        <w:br/>
        <w:t>CRMMUNAANT FAAGLOGL GT</w:t>
        <w:br/>
        <w:t>i wit 1 i i { 4 ne : i I " ;</w:t>
        <w:br/>
        <w:t>f si lee of m ma 1 ne :</w:t>
        <w:br/>
        <w:t>1 fey , oy | t ih By Le : i a .</w:t>
        <w:br/>
        <w:br/>
        <w:t>iy evidence of facture idéntified i in the right distal radius.</w:t>
        <w:br/>
        <w:t>, ‘Nomis spaces,</w:t>
        <w:br/>
        <w:br/>
        <w:t>Soft tissue swelling noted.</w:t>
        <w:br/>
        <w:t>a 7</w:t>
        <w:br/>
        <w:br/>
        <w:t>IMPRESSION:</w:t>
        <w:br/>
        <w:br/>
        <w:t>Right distal radius fracture.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t>Le ae Ee ba</w:t>
        <w:br/>
        <w:br/>
        <w:t>a “ly</w:t>
        <w:br/>
        <w:t>oe hen .</w:t>
        <w:br/>
        <w:t>er a</w:t>
        <w:br/>
        <w:br/>
        <w:t>en re ae</w:t>
        <w:br/>
        <w:t>1 an V he</w:t>
        <w:br/>
        <w:br/>
        <w:t>- My</w:t>
        <w:br/>
        <w:br/>
        <w:t>TERAL VIRWS:</w:t>
        <w:br/>
        <w:br/>
        <w:t>There is evidence of fractures identified in thelen distal radius &amp; ulnar styloid process.</w:t>
        <w:br/>
        <w:t>Normal joint spaces, . a</w:t>
        <w:br/>
        <w:br/>
        <w:t>Softtissue swellingnoted, i 5 ” a 7</w:t>
        <w:br/>
        <w:t>IMPRESSION:</w:t>
        <w:br/>
        <w:br/>
        <w:t>Left distal radius &amp; ulnar styloid process fractures. MRI advised. Clinical correlation acquired.</w:t>
        <w:br/>
        <w:t>To consult Orthopaedic Surgeon, f</w:t>
        <w:br/>
        <w:br/>
        <w:t>. a a</w:t>
        <w:br/>
        <w:t>wh pot \ fl</w:t>
        <w:br/>
        <w:t>. ae 1 matt</w:t>
        <w:br/>
        <w:t>ae ih je uk .</w:t>
        <w:br/>
        <w:t>ee re ey i</w:t>
        <w:br/>
        <w:t>; i Shae a _!</w:t>
        <w:br/>
        <w:t>\ pre a .</w:t>
        <w:br/>
        <w:t>‘ a !</w:t>
        <w:br/>
        <w:t>1 ma! my</w:t>
        <w:br/>
        <w:t>a 1 ;</w:t>
        <w:br/>
        <w:t>ple Jn in</w:t>
        <w:br/>
        <w:br/>
        <w:t>DR RABENDER KUMAR TALIS re ene OE</w:t>
        <w:br/>
        <w:t>CONSULTANT RADIOLOGIST. a</w:t>
        <w:br/>
        <w:br/>
        <w:t>i 1</w:t>
        <w:br/>
        <w:t>py vy I 1 I</w:t>
        <w:br/>
        <w:t>honey i</w:t>
        <w:br/>
        <w:t>I edo a ‘</w:t>
        <w:br/>
        <w:t>I&gt;</w:t>
        <w:br/>
        <w:t>i Ci</w:t>
        <w:br/>
        <w:t>1 .</w:t>
        <w:br/>
        <w:t>Te</w:t>
        <w:br/>
        <w:t>: ica</w:t>
        <w:br/>
        <w:t>| An toad</w:t>
        <w:br/>
        <w:t>bo,</w:t>
        <w:br/>
        <w:t>i t i</w:t>
        <w:br/>
        <w:t>1 of</w:t>
        <w:br/>
        <w:t>a :</w:t>
        <w:br/>
        <w:t>‘ 1</w:t>
        <w:br/>
        <w:t>286 09¥ears 7 ont</w:t>
        <w:br/>
        <w:br/>
        <w:t>foul , i</w:t>
        <w:br/>
        <w:t>Tn . pe |</w:t>
        <w:br/>
        <w:br/>
        <w:t>na “! A ye vidi: '</w:t>
        <w:br/>
        <w:br/>
        <w:t>X. RAY LEFT WRIST A/ ¥ a a</w:t>
        <w:br/>
        <w:t>i if Poy</w:t>
        <w:br/>
        <w:t>There is cine | on iF eh</w:t>
        <w:br/>
        <w:t>Normal joint spaces. i molt . .</w:t>
        <w:br/>
        <w:t>Soft tissue swelling noted \ 4 oa i a 4,</w:t>
        <w:br/>
        <w:t>path ene</w:t>
        <w:br/>
        <w:t>: or ! ly {| .</w:t>
        <w:br/>
        <w:br/>
        <w:t>IMPRESSION: i flys}</w:t>
        <w:br/>
        <w:br/>
        <w:t>Left distal radius fracture. MRI Tadvi ised. Clinical corr tation “ile i vi. 7</w:t>
        <w:br/>
        <w:t>To consult Orthopaedic surge “men seme</w:t>
        <w:br/>
        <w:br/>
        <w:t>DPR. PABE: NDER Ku. MAR T.</w:t>
        <w:br/>
        <w:t>CONSULTA ALIB</w:t>
        <w:br/>
        <w:br/>
        <w:t>vT RADIOLOGIST</w:t>
        <w:br/>
        <w:t>287 08 Years 6 October 2023</w:t>
        <w:br/>
        <w:br/>
        <w:t>X. RAY LEFT WRIST JOINT A/ P &amp; LATERAL VIEWS:</w:t>
        <w:br/>
        <w:t>POP noted.</w:t>
        <w:br/>
        <w:br/>
        <w:t>There is evidence of fracture identified in the left distal radius.</w:t>
        <w:br/>
        <w:t>Normal joint spaces.</w:t>
        <w:br/>
        <w:br/>
        <w:t>Soft tissue swelling noted.</w:t>
        <w:br/>
        <w:br/>
        <w:t>IMPRESSION:</w:t>
        <w:br/>
        <w:br/>
        <w:t>—</w:t>
        <w:br/>
        <w:br/>
        <w:t>Fracture of left distal radius. Clinical correlation acquired</w:t>
        <w:br/>
        <w:t>To censult Orthopaedic surgeon.</w:t>
        <w:br/>
        <w:br/>
        <w:t>=F 3 ere SD x =</w:t>
        <w:br/>
        <w:t>ice MEENDED AUMAR &lt;ALS</w:t>
        <w:br/>
        <w:t>CONSLTITANT Raney</w:t>
        <w:br/>
        <w:br/>
        <w:t>ANT RADOr og sy</w:t>
        <w:br/>
        <w:t>288 08 Years 6 October 2023</w:t>
        <w:br/>
        <w:br/>
        <w:t>X. RAY LEFT WRIST JOINT A/P &amp; LATERAL VIEWS:</w:t>
        <w:br/>
        <w:t>UIE ASP 8% LATERAL VIEWS:</w:t>
        <w:br/>
        <w:br/>
        <w:t>There is evidence of fracture j</w:t>
        <w:br/>
        <w:t>Normal joint spaces.</w:t>
        <w:br/>
        <w:t>Soft tissue swelling noted</w:t>
        <w:br/>
        <w:br/>
        <w:t>dentified in the left distal radius.</w:t>
        <w:br/>
        <w:br/>
        <w:t>IMPRESSION:</w:t>
        <w:br/>
        <w:br/>
        <w:t>—_———eee</w:t>
        <w:br/>
        <w:br/>
        <w:t>Fracture of left distal radius. Clinical correlation acquired |</w:t>
        <w:br/>
        <w:t>To consult Orthopaedic surgeon.</w:t>
        <w:br/>
        <w:br/>
        <w:t>DP PASENDEP y UnIAR TALIB</w:t>
        <w:br/>
        <w:t>CONSULTANT PADIOLOGIST</w:t>
        <w:br/>
        <w:t>301 11Years 6 October 2023</w:t>
        <w:br/>
        <w:br/>
        <w:t>X. RAY RIGHT WRIST _A/P_&amp; LATERAL VIEWS:</w:t>
        <w:br/>
        <w:br/>
        <w:t>POP noted.</w:t>
        <w:br/>
        <w:t>There is evidence of fracture identified in the right distal radius.</w:t>
        <w:br/>
        <w:br/>
        <w:t>Normal joint spaces.</w:t>
        <w:br/>
        <w:t>Soft tissue swelling noted.</w:t>
        <w:br/>
        <w:br/>
        <w:t>_ IMPRESSION: *</w:t>
        <w:br/>
        <w:t>7 Right distal radius. fracure. MRI advised. Clinical correlation acquired.</w:t>
        <w:br/>
        <w:t>&gt; Te fone Orthopaedic surgeon.</w:t>
        <w:br/>
        <w:br/>
        <w:t>DR eidiined Rumer Pr</w:t>
        <w:br/>
        <w:t>CONS erates : \ Mh ‘| “ a . ian 7 J!</w:t>
        <w:br/>
        <w:br/>
        <w:t>oo AL uit . . at \ 1 “i whe ; 1 ; : ia ; . k 1</w:t>
        <w:br/>
        <w:t>' hy a wil, ar a . 7 . ra . hy 4 yi | t 7</w:t>
        <w:br/>
        <w:t>1. wee te vy om / ‘ rks i! . . . ity a i l -</w:t>
        <w:br/>
        <w:t>iets wk wo 7 a a . wei hoe j ; ,</w:t>
        <w:br/>
        <w:t>ee Y A fa i f a i Wy a</w:t>
        <w:br/>
        <w:t>ae e ie os fe] . -</w:t>
        <w:br/>
        <w:t>cera A, in ! hio) un Hill 4) | a</w:t>
        <w:br/>
        <w:t>re an . a i i! 7 i ‘ ft f he a yay ny! ‘</w:t>
        <w:br/>
        <w:t>ar ae \ Onn hit! Ny</w:t>
        <w:br/>
        <w:br/>
        <w:t>a en 1 I i} Mh</w:t>
        <w:br/>
        <w:br/>
        <w:t>Witt</w:t>
        <w:br/>
        <w:t>if | lip</w:t>
        <w:br/>
        <w:t>M CAE I 7 ne i Hit</w:t>
        <w:br/>
        <w:br/>
        <w:t>i i i, oe</w:t>
        <w:br/>
        <w:br/>
        <w:t>Weta! i</w:t>
        <w:br/>
        <w:t>213 ne | -15¥ears 6 October 2023</w:t>
        <w:br/>
        <w:br/>
        <w:t>bot. Ps RAY RIGHT WRIST A/P &amp; LATERAL VIEWS:</w:t>
        <w:br/>
        <w:br/>
        <w:t>There is evidence of fracture with internal fixation &amp; nailing identified in the right distal radius.</w:t>
        <w:br/>
        <w:br/>
        <w:t>Nonmal joint spaces.</w:t>
        <w:br/>
        <w:br/>
        <w:t>. Soft tissue swelling noted.</w:t>
        <w:br/>
        <w:br/>
        <w:t>IMPRESSION: i</w:t>
        <w:br/>
        <w:t>Right distal radius fracture with intact intemal fixation &amp; nailing. CT advised. Clinical correfation</w:t>
        <w:br/>
        <w:t>acquired.</w:t>
        <w:br/>
        <w:br/>
        <w:t>: To ‘consult Orthopaedic surgeon.</w:t>
        <w:br/>
        <w:br/>
        <w:t>DR. RABENDER KUMAR TALIB</w:t>
        <w:br/>
        <w:br/>
        <w:t>_ CONSULTANT RADIOLOGIST</w:t>
        <w:br/>
        <w:t>332 a 08 Years 6 October 2023</w:t>
        <w:br/>
        <w:br/>
        <w:t>X. RAY RIGHT WRIST A/P_&amp; LATERAL VIEWS:</w:t>
        <w:br/>
        <w:t>X. RAY RIGHT WRIST A/P_&amp; LAT</w:t>
        <w:br/>
        <w:br/>
        <w:t>There is evidence of fracture identified in the right distal radius.</w:t>
        <w:br/>
        <w:t>Normal joint spaces.</w:t>
        <w:br/>
        <w:br/>
        <w:t>Soft tissue swelling noted.</w:t>
        <w:br/>
        <w:br/>
        <w:t>IMPRESSION:</w:t>
        <w:br/>
        <w:br/>
        <w:t>Right distal radius fracture. MRI advised. Clinical corred ti F</w:t>
        <w:br/>
        <w:t>To consult Orthopaedic Surgeon. aon acquired.</w:t>
        <w:br/>
        <w:br/>
        <w:t>Lo</w:t>
        <w:br/>
        <w:t>OP PAS tes a °</w:t>
        <w:br/>
        <w:t>n DEP KUMAP TALIE</w:t>
        <w:br/>
        <w:br/>
        <w:t>SOS CLTAST FADI OLAGIST</w:t>
        <w:br/>
        <w:t>342 - 12Years 6 October 2023</w:t>
        <w:br/>
        <w:br/>
        <w:t>es RAY RIGHT WRIST A/P_&amp; LATERAL VIEWS:</w:t>
        <w:br/>
        <w:t>a</w:t>
        <w:br/>
        <w:t>There is evidence of fracture</w:t>
        <w:br/>
        <w:t>Nonual joint spaces.</w:t>
        <w:br/>
        <w:t>Sof tissue swelling noted</w:t>
        <w:br/>
        <w:br/>
        <w:t>sidentified in the ripht distal radius &amp; ulna.</w:t>
        <w:br/>
        <w:br/>
        <w:t>IMPRESSION</w:t>
        <w:br/>
        <w:br/>
        <w:t>Right distal radius © ulna th</w:t>
        <w:br/>
        <w:br/>
        <w:t>ictiies MRI</w:t>
        <w:br/>
        <w:t>Te consult Orthop</w:t>
        <w:br/>
        <w:br/>
        <w:t>advised Clinical cotelation</w:t>
        <w:br/>
        <w:t>aedic sinpeon</w:t>
        <w:br/>
        <w:br/>
        <w:t>tequired.</w:t>
        <w:br/>
        <w:br/>
        <w:t>DW NAME Ny NACI PALGN</w:t>
        <w:br/>
        <w:t>a rg ta</w:t>
        <w:br/>
        <w:br/>
        <w:t>VE MAD OG AAT &amp;</w:t>
        <w:br/>
        <w:t>346 10Years a 6 October 2023.</w:t>
        <w:br/>
        <w:br/>
        <w:t>There is evidence of fracture with callus formation iene he ef distal radius.</w:t>
        <w:br/>
        <w:t>Normal joint spaces. . ene a ' ,</w:t>
        <w:br/>
        <w:t>Soft tissue swelling noted. a ny . we Ee ae</w:t>
        <w:br/>
        <w:br/>
        <w:t>f say or ren a</w:t>
        <w:br/>
        <w:t>IMPRESSION; te</w:t>
        <w:br/>
        <w:br/>
        <w:t>Old healed fracture ofleft distal radius clinical i eaten 5 aegqulre</w:t>
        <w:br/>
        <w:br/>
        <w:t>To consult Orthopaedic surgeon. . are iti</w:t>
        <w:br/>
        <w:br/>
        <w:t>DR. RABENDER KUMAR TALIB</w:t>
        <w:br/>
        <w:t>CONSULTANT RADIOLOGIST</w:t>
        <w:br/>
        <w:t>06Years 6 October 2023</w:t>
        <w:br/>
        <w:br/>
        <w:t>P &amp; LATERAL VIEWS:</w:t>
        <w:br/>
        <w:br/>
        <w:t>There is evidence of fracture with callus formation identified in the left distal radius.</w:t>
        <w:br/>
        <w:t>Normal joint spaces.</w:t>
        <w:br/>
        <w:t>Soft issue swelling noted</w:t>
        <w:br/>
        <w:br/>
        <w:t>IMPRESSION:</w:t>
        <w:br/>
        <w:br/>
        <w:t>Old healed fracture of left distal radius. Clinical correlation acquired.</w:t>
        <w:br/>
        <w:t>To consult Orthopaedic surgean.</w:t>
        <w:br/>
        <w:br/>
        <w:t>DS RARENDER KUMAR TALIS</w:t>
        <w:br/>
        <w:t>CONSULTANT RADIOLOGIST</w:t>
        <w:br/>
        <w:t>368 12Years 6 October 2023</w:t>
        <w:br/>
        <w:br/>
        <w:t>X. RAY RIGHT WRIST JOINT A/P &amp; LATERAL VIEWS:</w:t>
        <w:br/>
        <w:br/>
        <w:t>There is evidence of fracture identified in the right distal radius metaphysis.</w:t>
        <w:br/>
        <w:t>Normal joint spaces.</w:t>
        <w:br/>
        <w:t>Soft tissue swelling noted.</w:t>
        <w:br/>
        <w:br/>
        <w:t>IMPRESSION:</w:t>
        <w:br/>
        <w:br/>
        <w:t>Fracture of right distal radius metaphysis. Clinical correlati .</w:t>
        <w:br/>
        <w:t>To consult Orthopaedic surgeon. ys ation acquired.</w:t>
        <w:br/>
        <w:br/>
        <w:t>DR. PABENDEP KUMAR TALIB</w:t>
        <w:br/>
        <w:t>CONSULTANT RADIOLOGIST</w:t>
        <w:br/>
        <w:br/>
        <w:t>NH</w:t>
        <w:br/>
        <w:t>rT</w:t>
        <w:br/>
        <w:br/>
        <w:t>DR. PABENDER KUMAR rau : ARS vf | 1 ae</w:t>
        <w:br/>
        <w:t>CONSULTANT RADIOLOGIST af} a ‘ 1 :</w:t>
        <w:br/>
        <w:t>378 «43 Years 6 October 2023</w:t>
        <w:br/>
        <w:br/>
        <w:t>X. RAY LEFT WRIST JOINT A/P &amp; LATERAL VIEWS:</w:t>
        <w:br/>
        <w:br/>
        <w:t>POP noted. ;</w:t>
        <w:br/>
        <w:t>There is evidence of fracture with intemal fixation &amp; nailing identified in the left distal radius.</w:t>
        <w:br/>
        <w:br/>
        <w:t>Normal joint spaces.</w:t>
        <w:br/>
        <w:t>Soft tissue swelling noted.</w:t>
        <w:br/>
        <w:br/>
        <w:t>IMPRESSION:</w:t>
        <w:br/>
        <w:t>Fracture of left distal radius with internal fixation &amp; nailing. CT advised. Clinical correlation</w:t>
        <w:br/>
        <w:br/>
        <w:t>acquired.</w:t>
        <w:br/>
        <w:t>To consult Orthopaedic surgeon.</w:t>
        <w:br/>
        <w:br/>
        <w:t>oR RASEINDER KUMAR TALIS</w:t>
        <w:br/>
        <w:t>CONS CIOANT RADIOLOGIST</w:t>
        <w:br/>
        <w:t>397°. ee 08 Years 6 October 2023</w:t>
        <w:br/>
        <w:br/>
        <w:t>X. RAY LEFT WRIST JOINT A/P &amp; LATERAL VIEWS:</w:t>
        <w:br/>
        <w:br/>
        <w:t>"There is evidence of fracture identified in the left distal radius.</w:t>
        <w:br/>
        <w:t>Normal joint spaces.</w:t>
        <w:br/>
        <w:br/>
        <w:t>Soft tissue swelling noted.</w:t>
        <w:br/>
        <w:t>IMPRESSION:</w:t>
        <w:br/>
        <w:br/>
        <w:t>Fracture of left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6 October 2023</w:t>
        <w:br/>
        <w:br/>
        <w:t>406 07Years</w:t>
        <w:br/>
        <w:br/>
        <w:t>X. RAY LEFT WRIST JOINT A/P &amp; LATERAL VIEWS:</w:t>
        <w:br/>
        <w:br/>
        <w:t>There is evidence of torus fractures identified in the left distal radius &amp; ulna.</w:t>
        <w:br/>
        <w:br/>
        <w:t>Normal joint spaces. .</w:t>
        <w:br/>
        <w:t>Soft tissue swelling noted.</w:t>
        <w:br/>
        <w:br/>
        <w:t>_ IMPRESSION; =</w:t>
        <w:br/>
        <w:br/>
        <w:t>Torus fractures of left distal radius &amp; ulna Clinical correlation acquired.</w:t>
        <w:br/>
        <w:t>To consult Orthopaedic surgeon.</w:t>
        <w:br/>
        <w:br/>
        <w:t>DR. RABENDER Ki UMAR TALIB</w:t>
        <w:br/>
        <w:t>CONSULTANT RADIOLOGIST</w:t>
        <w:br/>
        <w:t>407 08 Years 6 Ocwber 2023</w:t>
        <w:br/>
        <w:br/>
        <w:t>X. RAY RIGHT WRIST JOINT A/P &amp; LATERAL VIEWS:</w:t>
        <w:br/>
        <w:br/>
        <w:t>There is evidence of torus fractures ;dentified in the right distal radius &amp; ulna</w:t>
        <w:br/>
        <w:br/>
        <w:t>Nommal joint spaces.</w:t>
        <w:br/>
        <w:t>Soft tissue swelling noted</w:t>
        <w:br/>
        <w:br/>
        <w:t>IMPRESSION:</w:t>
        <w:br/>
        <w:br/>
        <w:t>Tomus fractures of right distal radius &amp; ulna. Clinical correlation acquired.</w:t>
        <w:br/>
        <w:t>To consult Orthopaedic surgeon.</w:t>
        <w:br/>
        <w:br/>
        <w:t>DR. RABENDER KUMAR TALIB</w:t>
        <w:br/>
        <w:t>CONSULTANT RADIOLOGIST</w:t>
        <w:br/>
        <w:br/>
        <w:t>417 09Years 6 October 2023</w:t>
        <w:br/>
        <w:br/>
        <w:t>X. RAY RIGHT WRIST JOINT A/ P &amp; LATERAL VIEWS:</w:t>
        <w:br/>
        <w:t>SS IL UUINT ASP &amp; LATERAL VIEWS:</w:t>
        <w:br/>
        <w:t>There is evidence of fracture identified in the right distal radius.</w:t>
        <w:br/>
        <w:t>Normal joint spaces.</w:t>
        <w:br/>
        <w:t>Soft tissue swelling noted.</w:t>
        <w:br/>
        <w:br/>
        <w:t>EMPRESSION:</w:t>
        <w:br/>
        <w:br/>
        <w:t>Fracture of right distal radius. Clinical correlation acquired.</w:t>
        <w:br/>
        <w:t>To consult Orthopaedic surgeon.</w:t>
        <w:br/>
        <w:br/>
        <w:t>OR RABENDEP KUMAR TALIB</w:t>
        <w:br/>
        <w:t>CONSLZ</w:t>
        <w:br/>
        <w:br/>
        <w:t>LTANT RADIOLOGIST</w:t>
        <w:br/>
        <w:t>06 Years 6 October 2023</w:t>
        <w:br/>
        <w:t>421</w:t>
        <w:br/>
        <w:br/>
        <w:t>X. RAY LEFT WRIST JOINT A/P &amp; LATERAL VIEWS:</w:t>
        <w:br/>
        <w:t>oe ee ee nO OOS eee</w:t>
        <w:br/>
        <w:br/>
        <w:t>There is evidence of torus fractures identified in the left distal radius &amp; ulna.</w:t>
        <w:br/>
        <w:t>Normal joint spaces.</w:t>
        <w:br/>
        <w:t>Soft tissue swelling noted.</w:t>
        <w:br/>
        <w:br/>
        <w:t>_ IMPRESSION:</w:t>
        <w:br/>
        <w:br/>
        <w:t>Torus fractures of left distal radius &amp; ulna. Clinical correlation acquired.</w:t>
        <w:br/>
        <w:t>_To consult Orthopaedic surgeon.</w:t>
        <w:br/>
        <w:br/>
        <w:t>DR RABENDER KUMAR TALIB -</w:t>
        <w:br/>
        <w:br/>
        <w:t>CONSULTANT RADIOLOGIST</w:t>
        <w:br/>
        <w:t>422 10¥ears 6 October 2023</w:t>
        <w:br/>
        <w:br/>
        <w:t>X. RAY RIGHT WRIST JOINT A/P &amp; LATERAL VIEWS:</w:t>
        <w:br/>
        <w:br/>
        <w:t>POP noted. og</w:t>
        <w:br/>
        <w:t>There is evidence of fractures with internal fixation identified in the right distal radius &amp; ulna.</w:t>
        <w:br/>
        <w:t>Normal joint spaces.</w:t>
        <w:br/>
        <w:br/>
        <w:t>Soft tissue swelling noted.</w:t>
        <w:br/>
        <w:br/>
        <w:t>IMPRESSION:</w:t>
        <w:br/>
        <w:br/>
        <w:t>Fractures of left distal radius &amp; ulna with intact internal fixation. Clinical correlation acquired.</w:t>
        <w:br/>
        <w:t>To consult Orthopaedic surgeon.</w:t>
        <w:br/>
        <w:br/>
        <w:t>DR. RABENDER KUMAR TALIB</w:t>
        <w:br/>
        <w:t>CONSULTANT RADIOLOGIST</w:t>
        <w:br/>
        <w:t>. eo oo ractl !</w:t>
        <w:br/>
        <w:t>i eri spaces: . we ‘ it i" Ww</w:t>
        <w:br/>
        <w:t>- “Sone tissue swelling pete “</w:t>
        <w:br/>
        <w:br/>
        <w:t>re</w:t>
        <w:br/>
        <w:t>it Mh</w:t>
        <w:br/>
        <w:br/>
        <w:t>Fracture ¢ of left distal radius with j intact internal ! ation dnailing Clinical correlation acquired.</w:t>
        <w:br/>
        <w:t>To consult Orthopaeiic's Surgeon. a</w:t>
        <w:br/>
        <w:br/>
        <w:t>i ‘</w:t>
        <w:br/>
        <w:t>on "4</w:t>
        <w:br/>
        <w:t>od '</w:t>
        <w:br/>
        <w:t>an . 1, ,t</w:t>
        <w:br/>
        <w:t>a . i !</w:t>
        <w:br/>
        <w:t>f ' eowe ' |</w:t>
        <w:br/>
        <w:t>' 1 1</w:t>
        <w:br/>
        <w:t>{ Vi ‘</w:t>
        <w:br/>
        <w:t>oy .</w:t>
        <w:br/>
        <w:t>1 .</w:t>
        <w:br/>
        <w:t>i</w:t>
        <w:br/>
        <w:br/>
        <w:t>CT Se</w:t>
        <w:br/>
        <w:t>ON RABENDER KUMAR TatiE re</w:t>
        <w:br/>
        <w:t>CONSULTA! ANT RADIOLOGIST re</w:t>
        <w:br/>
        <w:t>od ui a i: a ie</w:t>
        <w:br/>
        <w:t>ae ih fy vite he</w:t>
        <w:br/>
        <w:t>ef aba oH ny aa * 7</w:t>
        <w:br/>
        <w:t>vs tan seca tas A</w:t>
        <w:br/>
        <w:br/>
        <w:t>Hn cn Mo</w:t>
        <w:br/>
        <w:t>. i i i l mis } i win ht “i Pe a</w:t>
        <w:br/>
        <w:t>ie f vif it I “ Aah WANE ae Mie we</w:t>
        <w:br/>
        <w:t>i hE ie ty i it va aL wa ae Oy</w:t>
        <w:br/>
        <w:t>ry LP ed » i</w:t>
        <w:br/>
        <w:br/>
        <w:t>' , : fa &gt;</w:t>
        <w:br/>
        <w:br/>
        <w:t>ve iD if mene a mahi</w:t>
        <w:br/>
        <w:t>There is evidence of fracture with callus formation nent Lin at the thelet at tele, a</w:t>
        <w:br/>
        <w:t>Mga ' Se hit hiey</w:t>
        <w:br/>
        <w:br/>
        <w:t>Nonal joint spaces. OA ne "</w:t>
        <w:br/>
        <w:t>Soft dane seule neted ; 7 1 fly BP nae ayia ee ee we "</w:t>
        <w:br/>
        <w:t>ae Mw i bight i, a uh ey an ;</w:t>
        <w:br/>
        <w:t>! ms fj i ray ae Ins Me</w:t>
        <w:br/>
        <w:t>; i ‘s ve ie i ‘act fa ,</w:t>
        <w:br/>
        <w:t>IMPRESSION: ; 7 . ‘ a at one: Peo</w:t>
        <w:br/>
        <w:br/>
        <w:t>fae ‘y i a ait i We</w:t>
        <w:br/>
        <w:br/>
        <w:t>Old healed fracture of left distal radius Clinical correlation</w:t>
        <w:br/>
        <w:br/>
        <w:t>SN aatl rk ii so</w:t>
        <w:br/>
        <w:t>: eo ed Src ieaadtied 25"</w:t>
        <w:br/>
        <w:t>To consult Orthopaedic surgeon. Tf De 14 hy Mri i) thy ity ial</w:t>
        <w:br/>
        <w:t>| fy li i 1 tthe nit | heya i a</w:t>
        <w:br/>
        <w:t>‘k Ha i He i ae : il a — ene</w:t>
        <w:br/>
        <w:t>lis i</w:t>
        <w:br/>
        <w:br/>
        <w:t>i:</w:t>
        <w:br/>
        <w:br/>
        <w:t>. . - Hi ;</w:t>
        <w:br/>
        <w:t>ities nu Si ee |</w:t>
        <w:br/>
        <w:t>an 7 ma ‘ ok A a io ns 7 "</w:t>
        <w:br/>
        <w:t>| “ » ‘ " a i iW ae a ras be</w:t>
        <w:br/>
        <w:t>DP. PABENDER KUMAR TALIB rin Tt i a aie net i -</w:t>
        <w:br/>
        <w:t>CONSULTANT RADIOLOGIST 4 wy Ra hi a</w:t>
        <w:br/>
        <w:br/>
        <w:t>455</w:t>
        <w:br/>
        <w:br/>
        <w:t>rene ints os nn velig “</w:t>
        <w:br/>
        <w:t>Soft tissue ea</w:t>
        <w:br/>
        <w:br/>
        <w:t>IMPRESSION: *</w:t>
        <w:br/>
        <w:br/>
        <w:t>Fracture of left distal radius. Clinical cin</w:t>
        <w:br/>
        <w:t>To consult Orthopaedic surgeon.</w:t>
        <w:br/>
        <w:br/>
        <w:t>DR. PABENDER KUMAR TALIB</w:t>
        <w:br/>
        <w:t>CONSULTANT RADIOLOGIST</w:t>
        <w:br/>
        <w:br/>
        <w:t>457 08 Years 6 October 2023</w:t>
        <w:br/>
        <w:br/>
        <w:t>X. RAY RIGTH WRIST _A/P_&amp; LATERAL VIEWS:</w:t>
        <w:br/>
        <w:br/>
        <w:t>POP seen.</w:t>
        <w:br/>
        <w:br/>
        <w:t>There is evidence of fractures identified in the right distal radius &amp; ulna</w:t>
        <w:br/>
        <w:t>Normal joint spaces.</w:t>
        <w:br/>
        <w:br/>
        <w:t>Soft tissue swelling noted</w:t>
        <w:br/>
        <w:br/>
        <w:t>IMPRESSION:</w:t>
        <w:br/>
        <w:br/>
        <w:t>Fractures ofright distal radius &amp; ul</w:t>
        <w:br/>
        <w:br/>
        <w:t>na. Clinical correlation acquired.</w:t>
        <w:br/>
        <w:t>To consult Orthopaedic surgeon.</w:t>
        <w:br/>
        <w:br/>
        <w:t>OR. RASENDER KUMAR T. ALIB</w:t>
        <w:br/>
        <w:t>CONS. LTANT RADIOL 2ST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