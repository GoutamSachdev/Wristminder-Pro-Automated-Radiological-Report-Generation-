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iN , a ape</w:t>
        <w:br/>
        <w:br/>
        <w:t>I 1 ree gl</w:t>
        <w:br/>
        <w:br/>
        <w:t>ite A</w:t>
        <w:br/>
        <w:br/>
        <w:t>i 4 aeteiatet #</w:t>
        <w:br/>
        <w:br/>
        <w:t>Lane TU</w:t>
        <w:br/>
        <w:t>ante</w:t>
        <w:br/>
        <w:br/>
        <w:t>IMPRESSION. | "</w:t>
        <w:br/>
        <w:t>Left distal radiiis &amp; ulna fractures. MRI</w:t>
        <w:br/>
        <w:br/>
        <w:t>To consult Orthopaedic surgeon.</w:t>
        <w:br/>
        <w:br/>
        <w:t>DR-RABENDER KUMAR TALIB« -</w:t>
        <w:br/>
        <w:t>CONSULTANT RADIOLOGIST |</w:t>
        <w:br/>
        <w:br/>
        <w:t>tag .</w:t>
        <w:br/>
        <w:t>ry pe yl yea</w:t>
        <w:br/>
        <w:t>1 '</w:t>
        <w:br/>
        <w:t>4 wo !</w:t>
        <w:br/>
        <w:t>1 Seo</w:t>
        <w:br/>
        <w:t>' "</w:t>
        <w:br/>
        <w:t>a</w:t>
        <w:br/>
        <w:t>" ‘</w:t>
        <w:br/>
        <w:t>1 A</w:t>
        <w:br/>
        <w:t>I</w:t>
        <w:br/>
        <w:t>'</w:t>
        <w:br/>
        <w:t>749 OSYears — 3 November 2023</w:t>
        <w:br/>
        <w:t>X_RAY LEFT WRIST P &amp; LATERAL VIEWS:</w:t>
        <w:br/>
        <w:br/>
        <w:t>POP noted. .</w:t>
        <w:br/>
        <w:br/>
        <w:t>There is evidence of fracturesidentified in the left distal radius &amp; ulna</w:t>
        <w:br/>
        <w:br/>
        <w:t>Normal joint spaces. ;</w:t>
        <w:br/>
        <w:br/>
        <w:t>Soft tissue swelling noted.</w:t>
        <w:br/>
        <w:br/>
        <w:t>IMPRESSION:</w:t>
        <w:br/>
        <w:br/>
        <w:t>Left distal radius &amp; ulna fractures. MRI advised. Clinical correlation acquired</w:t>
        <w:br/>
        <w:t>To consult Orthopaedic surgeon.</w:t>
        <w:br/>
        <w:br/>
        <w:t>DR. RABENDER KUMAR TALIB</w:t>
        <w:br/>
        <w:br/>
        <w:t>CONSULTANT RADIOLOGIST rc</w:t>
        <w:br/>
        <w:t>. nn '</w:t>
        <w:br/>
        <w:t>4 aa i Ma, a Wea hg ee</w:t>
        <w:br/>
        <w:br/>
        <w:t>in nl dq</w:t>
        <w:br/>
        <w:t>a te fine</w:t>
        <w:br/>
        <w:br/>
        <w:t>iy .</w:t>
        <w:br/>
        <w:t>si oe cy</w:t>
        <w:br/>
        <w:t>tna</w:t>
        <w:br/>
        <w:br/>
        <w:t>Satins spiel leet ‘</w:t>
        <w:br/>
        <w:br/>
        <w:t>We ric ae a</w:t>
        <w:br/>
        <w:t>thet ie a i? a wont</w:t>
        <w:br/>
        <w:t>si i a vw! .</w:t>
        <w:br/>
        <w:t>nlf. aye wits aa “4</w:t>
        <w:br/>
        <w:br/>
        <w:t>oy ci ae af</w:t>
        <w:br/>
        <w:br/>
        <w:t>ye</w:t>
        <w:br/>
        <w:t>EWS:</w:t>
        <w:br/>
        <w:br/>
        <w:t>751</w:t>
        <w:br/>
        <w:br/>
        <w:t>ey ered aig: ar</w:t>
        <w:br/>
        <w:br/>
        <w:t>There is eviderice of fractures iuznided lintheled</w:t>
        <w:br/>
        <w:br/>
        <w:t>Nonmal joint spaces. - boty al he ;</w:t>
        <w:br/>
        <w:t>Softtisme swellingncte., ad a</w:t>
        <w:br/>
        <w:br/>
        <w:t>! 4 wf Ba</w:t>
        <w:br/>
        <w:br/>
        <w:t>Fractures ofleft distal radius Soulnir lid  proceds. MRI advised Clinic comeation acquired.</w:t>
        <w:br/>
        <w:br/>
        <w:t>DR. RABENDER KUMAR TALIB:) ° |,</w:t>
        <w:br/>
        <w:t>CONSULTANT RADIOLOGIST *. . *</w:t>
        <w:br/>
        <w:br/>
        <w:t>lad " sant _</w:t>
        <w:br/>
        <w:t>one</w:t>
        <w:br/>
        <w:t>-There is evidence ofton fi</w:t>
        <w:br/>
        <w:t>| Normal joint Spaces. rik</w:t>
        <w:br/>
        <w:t>on 7 ae Softtisme ne swelling noted</w:t>
        <w:br/>
        <w:br/>
        <w:t>Pi O7 Years 3 Nowember 2023</w:t>
        <w:br/>
        <w:br/>
        <w:t>XRAY LEFT WRIST A/P_&amp; LATBRAL VIBWS:</w:t>
        <w:br/>
        <w:br/>
        <w:t>There is evidence of fractures identified in the left distal radius &amp; ulna.</w:t>
        <w:br/>
        <w:t>Nonnal joint spaces.</w:t>
        <w:br/>
        <w:t>Soft tissue swelling noted.</w:t>
        <w:br/>
        <w:br/>
        <w:t>IMPRESSION:</w:t>
        <w:br/>
        <w:t>Ractures of left distal radius &amp; nina. MRI advised. Clinical convelation acquired.</w:t>
        <w:br/>
        <w:t>fy consult Orthopaedic surgeon.</w:t>
        <w:br/>
        <w:br/>
        <w:t>DN NAMVOSN AUIMAN FAO</w:t>
        <w:br/>
        <w:t>CONGUE DANE NADINE</w:t>
        <w:br/>
        <w:t>788 i1Years 3 November 2023</w:t>
        <w:br/>
        <w:br/>
        <w:t>X. RAY LEFT WRIST A/P_&amp; LATERAL VIEWS:</w:t>
        <w:br/>
        <w:br/>
        <w:t>There is evidence of fractures identified in the left distal radius &amp; ulna.</w:t>
        <w:br/>
        <w:t>Normal joint spaces.</w:t>
        <w:br/>
        <w:t>Soft tissue swelling noted.</w:t>
        <w:br/>
        <w:br/>
        <w:t>Fractures of left distal radius &amp; ulna. MRI advised. Clinical comelation acquired.</w:t>
        <w:br/>
        <w:br/>
        <w:t>To consult Orthopaedic surgean.</w:t>
        <w:br/>
        <w:br/>
        <w:t>DR. RABENDER KUMAR TALIB</w:t>
        <w:br/>
        <w:t>CONSULTANT RADIOLOGIST</w:t>
        <w:br/>
        <w:t>798 i0Years 3 November 2023</w:t>
        <w:br/>
        <w:br/>
        <w:t>XRAY RIGHT WRIST _A/P _&amp; LATERAL VIEWS:</w:t>
        <w:br/>
        <w:br/>
        <w:t>‘There is evidence of displaced fractures identified in the right distal radius &amp; ulna.</w:t>
        <w:br/>
        <w:t>Normal joint spaces.</w:t>
        <w:br/>
        <w:t>Soft tissue swelling noted.</w:t>
        <w:br/>
        <w:br/>
        <w:t>IMPRESSION:</w:t>
        <w:br/>
        <w:t>Displaced fractures of right distal radius &amp; ulna. MRI advised. Clinical correlation acquired.</w:t>
        <w:br/>
        <w:br/>
        <w:t>To consult Orthopaedic surgeon.</w:t>
        <w:br/>
        <w:br/>
        <w:t>DR RABENDER KUMAR TALS</w:t>
        <w:br/>
        <w:t>CONSLETANT RADICLOGIST</w:t>
        <w:br/>
        <w:br/>
        <w:t>7 I ght distal radus@ ulna</w:t>
        <w:br/>
        <w:t>; Normal |joint spaces." : .</w:t>
        <w:br/>
        <w:t>' Soft tissue welling noted .</w:t>
        <w:br/>
        <w:br/>
        <w:t>IMPRESSION:</w:t>
        <w:br/>
        <w:br/>
        <w:t>Fractures of right distal radius &amp; ulnd. MRI advised. Clinical correlation acquired.</w:t>
        <w:br/>
        <w:t>To consult Orthopaedic surgeon.</w:t>
        <w:br/>
        <w:br/>
        <w:t>DR. RABENDER KUMAR TALIB</w:t>
        <w:br/>
        <w:t>CONSULTANT RADIOLOGIST</w:t>
        <w:br/>
        <w:br/>
        <w:t>07Years 3 November 2023</w:t>
        <w:br/>
        <w:br/>
        <w:t>809</w:t>
        <w:br/>
        <w:t>I</w:t>
        <w:br/>
        <w:t>X. RAY LEFT WRIST A/P &amp; LATERAL VIEWS:</w:t>
        <w:br/>
        <w:t>There is evidence of fractures identified in the left distal radius &amp; una</w:t>
        <w:br/>
        <w:t>Normal joint spaces.</w:t>
        <w:br/>
        <w:t>Soft tissue swelling noted.</w:t>
        <w:br/>
        <w:t>IMPRESSION:</w:t>
        <w:br/>
        <w:br/>
        <w:t>Fractures of left distal radius &amp; ulna. MRI advised. Clinical correlation acquired.</w:t>
        <w:br/>
        <w:t>To consult Orthopaedic surgeon.</w:t>
        <w:br/>
        <w:br/>
        <w:t>DR RABEVRER KUMAR TALS</w:t>
        <w:br/>
        <w:t>CONSULTANT RADCLOSST</w:t>
        <w:br/>
        <w:t>at</w:t>
        <w:br/>
        <w:br/>
        <w:t>, “ Vibe F Pra aie</w:t>
        <w:br/>
        <w:t>Pheve iy evidew oul toc identi wwe ae 9 i,</w:t>
        <w:br/>
        <w:t>Nawal joint apares Te - ane Vy, ;</w:t>
        <w:br/>
        <w:t>a i ‘es Be in?</w:t>
        <w:br/>
        <w:t>A ygiay b:</w:t>
        <w:br/>
        <w:br/>
        <w:t>Salt tise awvelliny vate</w:t>
        <w:br/>
        <w:br/>
        <w:t>IIPRESSION a</w:t>
        <w:br/>
        <w:t>hractianes otledt iin adn Ay wa Mitt nie re</w:t>
        <w:br/>
        <w:t>Foconsntt Onthopaedie, “mueen a ” me</w:t>
        <w:br/>
        <w:br/>
        <w:t>cc tee</w:t>
        <w:br/>
        <w:t>: \ ae a</w:t>
        <w:br/>
        <w:t>1 i - ' ve ° ' em :</w:t>
        <w:br/>
        <w:t>a ae ' a an</w:t>
        <w:br/>
        <w:t>_t “ae</w:t>
        <w:br/>
        <w:t>t :</w:t>
        <w:br/>
        <w:t>“y 4</w:t>
        <w:br/>
        <w:br/>
        <w:t>LF MANE NDER UMAR TALUL: Co : ee a</w:t>
        <w:br/>
        <w:t>CONSDLTANL RAGOULCHUNT ' a</w:t>
        <w:br/>
        <w:t>832 ooYears 3 November 2023</w:t>
        <w:br/>
        <w:br/>
        <w:t>X. RAY LEFT WRIST A/P_&amp; LATERAL VIEWS:</w:t>
        <w:br/>
        <w:br/>
        <w:t>There is evidence of fractures identified in the left distal radius &amp; ulnar styloid process -</w:t>
        <w:br/>
        <w:br/>
        <w:t>Normal joint spaces.</w:t>
        <w:br/>
        <w:t>Soft tissue swelling noted.</w:t>
        <w:br/>
        <w:br/>
        <w:t>IMPRESSION:</w:t>
        <w:br/>
        <w:t>Fractures of left distal radius &amp; ulnar styloid process. MRI advised. Clinical correlation acquired.</w:t>
        <w:br/>
        <w:br/>
        <w:t>To consult Orthopaedic surgeon.</w:t>
        <w:br/>
        <w:br/>
        <w:t>DP. PABENDER KUMAR TALIB</w:t>
        <w:br/>
        <w:t>CONSULTANT RADIOLOGIST</w:t>
        <w:br/>
        <w:t>gw Ob Yours a Novembyr 2024</w:t>
        <w:br/>
        <w:br/>
        <w:t>xX. RAY BREE WRIST _A/P. &amp; LATERAL VIEWS.</w:t>
        <w:br/>
        <w:t>‘There is evidence of fracture identified iv the left distal radius.</w:t>
        <w:br/>
        <w:br/>
        <w:t>Normal joint spaces.</w:t>
        <w:br/>
        <w:t>Soft tissue swelling noted.</w:t>
        <w:br/>
        <w:br/>
        <w:t>IMPRESSION.</w:t>
        <w:br/>
        <w:t>Fracture of left distal radius. MRI advised. Clinical correlation acquired.</w:t>
        <w:br/>
        <w:br/>
        <w:t>To consult Orthopaedic surgeon.</w:t>
        <w:br/>
        <w:br/>
        <w:t>vi</w:t>
        <w:br/>
        <w:br/>
        <w:t>si 07Years” 3 November 2023</w:t>
        <w:br/>
        <w:t>. 1 : a</w:t>
        <w:br/>
        <w:br/>
        <w:t>x RAY RIGHT WRIST A/P_&amp; LATERAL VIEWS:</w:t>
        <w:br/>
        <w:br/>
        <w:t>or tis evidence of fractisres’ identifiedin the right distal radius &amp; ulna</w:t>
        <w:br/>
        <w:t>ormaljdint spaces), |||</w:t>
        <w:br/>
        <w:br/>
        <w:t>4 _ pwellingnoted. fy i : 7" 7</w:t>
        <w:br/>
        <w:t>rg Sa i</w:t>
        <w:br/>
        <w:t>ae I \ nly ie (I | he | iu</w:t>
        <w:br/>
        <w:t>: iH a me Oe 7 .</w:t>
        <w:br/>
        <w:t>“IMPRESSION: Gogh deo</w:t>
        <w:br/>
        <w:t>7 Fractures ofright' distal radius! ulna. MRI advised. Clinical correlation acquired.</w:t>
        <w:br/>
        <w:t>7 ‘To consult Orthopaedic surgeon. _ pod ho</w:t>
        <w:br/>
        <w:t>a ee</w:t>
        <w:br/>
        <w:br/>
        <w:t>bool</w:t>
        <w:br/>
        <w:t>: | ral | | .</w:t>
        <w:br/>
        <w:t>a J |</w:t>
        <w:br/>
        <w:t>:| : | |!</w:t>
        <w:br/>
        <w:t>1 n ‘|: ! 4 ,</w:t>
        <w:br/>
        <w:t>ca ‘hi,</w:t>
        <w:br/>
        <w:t>DR. RABENDER KUMAR TALIB en a</w:t>
        <w:br/>
        <w:t>CONSULTANT RADIOLOGIST oo: a</w:t>
        <w:br/>
        <w:t>|</w:t>
        <w:br/>
        <w:t>862 od</w:t>
        <w:br/>
        <w:br/>
        <w:t>There’ is avideiod °</w:t>
        <w:br/>
        <w:br/>
        <w:t>et a aes | ‘</w:t>
        <w:br/>
        <w:t>ota i ned in the high os</w:t>
        <w:br/>
        <w:t>ormal spaces.) Why enn |</w:t>
        <w:br/>
        <w:t>=F ae Mi with a a</w:t>
        <w:br/>
        <w:t>mo, ie i 14 ah</w:t>
        <w:br/>
        <w:t>wi My a a</w:t>
        <w:br/>
        <w:br/>
        <w:t>7 } | TY</w:t>
        <w:br/>
        <w:t>IMPRESSION: |, cen</w:t>
        <w:br/>
        <w:t>Fracture of right distal ulna. MRI advised. Clniat correlation acquired.</w:t>
        <w:br/>
        <w:t>' To consult Orthopaedic surgeon.</w:t>
        <w:br/>
        <w:br/>
        <w:t>f tye a a</w:t>
        <w:br/>
        <w:t>' lin fen</w:t>
        <w:br/>
        <w:t>toe ighaae Beha</w:t>
        <w:br/>
        <w:t>' \ ‘ aD ie -</w:t>
        <w:br/>
        <w:br/>
        <w:t>DR. RABENDER KUMAR TALIB</w:t>
        <w:br/>
        <w:t>CONSULTANT RADIOLOGIST</w:t>
        <w:br/>
        <w:t>885 it Years 3 November 2023</w:t>
        <w:br/>
        <w:br/>
        <w:t>X. RAY RIGHT WRIST A/P_&amp; LATERAL VIEWS:</w:t>
        <w:br/>
        <w:br/>
        <w:t>There is evidence of fractures identified in the right distal radius &amp; ulna.</w:t>
        <w:br/>
        <w:t>Normal joint spaces.</w:t>
        <w:br/>
        <w:t>Soft tissue swelling noted.</w:t>
        <w:br/>
        <w:br/>
        <w:t>IMPRESSION:</w:t>
        <w:br/>
        <w:br/>
        <w:t>Fractures of right distal radius &amp; ulna. MRI advised. Clinical correlation acquired.</w:t>
        <w:br/>
        <w:t>To consult Orthopaedic surgeon.</w:t>
        <w:br/>
        <w:br/>
        <w:t>DR RABENDER KUMAR TALIB</w:t>
        <w:br/>
        <w:t>CONSULTANT RADIOLOGIST</w:t>
        <w:br/>
        <w:t>895</w:t>
        <w:br/>
        <w:br/>
        <w:t>3 November 2023</w:t>
        <w:br/>
        <w:br/>
        <w:t>X. RAY LEFT WRIST _A/P_&amp; LATERAL VIEWS</w:t>
        <w:br/>
        <w:br/>
        <w:t>There is didence of fracture identified in the left distal radius.</w:t>
        <w:br/>
        <w:t>Normal joint spaces.</w:t>
        <w:br/>
        <w:t>Soft tissue swelling noted.</w:t>
        <w:br/>
        <w:br/>
        <w:t>IMPRESSION:</w:t>
        <w:br/>
        <w:br/>
        <w:t>Fracture of left distal radius] MRI advised. Clinical correlation acquired.</w:t>
        <w:br/>
        <w:t>To consult Orthopaedic surgeon.</w:t>
        <w:br/>
        <w:br/>
        <w:t>DPR. PABENDER KUMAR TALIB</w:t>
        <w:br/>
        <w:t>CONSULTANT PADIOLOGIST</w:t>
        <w:br/>
        <w:t>80 O° Years 4 November 2024</w:t>
        <w:br/>
        <w:br/>
        <w:t>N. RAY RIGHT WRIST AZP O&amp;LA TERAL VIEWS:</w:t>
        <w:br/>
        <w:t>Thete is evidenve of on</w:t>
        <w:br/>
        <w:t>Nonmnal joint spaves,</w:t>
        <w:br/>
        <w:t>Soll tiene swellings noted,</w:t>
        <w:br/>
        <w:br/>
        <w:t>ulated tractunes identified in the right distal radius &amp; ulna.</w:t>
        <w:br/>
        <w:br/>
        <w:t>IMPRESSION;</w:t>
        <w:br/>
        <w:br/>
        <w:t>Right distal radius &amp; ulna engulated factuiea,</w:t>
        <w:br/>
        <w:br/>
        <w:t>MRI advised. Clinical correlation acquired,</w:t>
        <w:br/>
        <w:t>Vo consult Onthopacdic aigean, ;</w:t>
        <w:br/>
        <w:br/>
        <w:t>DN NRAMENDER KUMAR TALIR</w:t>
        <w:br/>
        <w:t>CONSUL TAN D NADRIWOGUNT</w:t>
        <w:br/>
        <w:t>al y</w:t>
        <w:br/>
        <w:t>Clears ‘ November 4026</w:t>
        <w:br/>
        <w:br/>
        <w:t>Vhete os evidence of ta</w:t>
        <w:br/>
        <w:t>Novennsl jorinet aqracens,</w:t>
        <w:br/>
        <w:t>“OH Lene awelbings motel,</w:t>
        <w:br/>
        <w:br/>
        <w:t>Heim Fraveetenee inde eutitiead tne thie dada VeGt parelenas.</w:t>
        <w:br/>
        <w:br/>
        <w:t>RAY LISFU WRIST I NT A/T vt VIE Wei.</w:t>
        <w:br/>
        <w:br/>
        <w:t>‘To consult Onthopitedic murgean.</w:t>
        <w:br/>
        <w:t>!</w:t>
        <w:br/>
        <w:br/>
        <w:t>DR. RABENDER KUMAR TALI</w:t>
        <w:br/>
        <w:t>CONSULTANT RADIOLOGIST</w:t>
        <w:br/>
        <w:br/>
        <w:t>(MURESSION;</w:t>
        <w:br/>
        <w:t>,</w:t>
        <w:br/>
        <w:t>Torus fracture of Jett diatal radius. MRI advised, Clinical conelation acquired.</w:t>
        <w:br/>
        <w:t>909 12Years 3 November 2023</w:t>
        <w:br/>
        <w:br/>
        <w:t>X. RAY LEFT WRIST A/P_&amp; LATERAL VIEWS:</w:t>
        <w:br/>
        <w:t>There is evidence of fracture identified in the left distal radius.</w:t>
        <w:br/>
        <w:t>Normal joint spaces.</w:t>
        <w:br/>
        <w:t>Soft tissue swelling noted.</w:t>
        <w:br/>
        <w:br/>
        <w:t>IMPRESSION: .</w:t>
        <w:br/>
        <w:t>Left distal radius fracture. MRI advised. Clinical correlation acquired.</w:t>
        <w:br/>
        <w:br/>
        <w:t>To consult Orthopaedic surgeon. \</w:t>
        <w:br/>
        <w:br/>
        <w:t>1</w:t>
        <w:br/>
        <w:t>DR. RABENDER KUMAR TALIB</w:t>
        <w:br/>
        <w:t>CONSULTANT RADIOLOGIST</w:t>
        <w:br/>
        <w:t>919 04Years 9 November 2023</w:t>
        <w:br/>
        <w:br/>
        <w:t>X RAY RIGHT WRIST JOINT A/ P &amp; LATERAL VIEWS:</w:t>
        <w:br/>
        <w:t>There is evidence of fracture identified in theright distal radius.</w:t>
        <w:br/>
        <w:t>Nonmal joint spaces.</w:t>
        <w:br/>
        <w:t>Soft tissue swelling noted.</w:t>
        <w:br/>
        <w:t>IMPRESSION:</w:t>
        <w:br/>
        <w:br/>
        <w:t>Fracture of right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t>a Nil</w:t>
        <w:br/>
        <w:br/>
        <w:t>There it evidence oftorus fracture ident ified in the distal right radius</w:t>
        <w:br/>
        <w:t>Normal join paces, "|</w:t>
        <w:br/>
        <w:t>Soft tissue swalling noe ed.</w:t>
        <w:br/>
        <w:br/>
        <w:t>IMPRESSION:</w:t>
        <w:br/>
        <w:t>Torus fracture of right dis' tal radius. Clinical correlation acquired.</w:t>
        <w:br/>
        <w:t>To consult Orthopaedic surge:</w:t>
        <w:br/>
        <w:t>972 10Years 9 November 2023</w:t>
        <w:br/>
        <w:br/>
        <w:t>X. RAY RIGHT WRIST JOINT A/P &amp; LATERAL VIEWS:</w:t>
        <w:br/>
        <w:br/>
        <w:t>There is evidence of torus fracture identified in the distal right radius.</w:t>
        <w:br/>
        <w:br/>
        <w:t>| ; Normal joint spaces.</w:t>
        <w:br/>
        <w:br/>
        <w:t>en Soft tissue swelling noted.</w:t>
        <w:br/>
        <w:br/>
        <w:t>|): IMPRESSION:</w:t>
        <w:br/>
        <w:br/>
        <w:t>, ot ; : Torus fracture of right distal radius. Clinical correlation acquired.</w:t>
        <w:br/>
        <w:br/>
        <w:t>i | |.  Toconsult Orthopaedic surgeon.</w:t>
        <w:br/>
        <w:br/>
        <w:t>SHR,</w:t>
        <w:br/>
        <w:br/>
        <w:t>ae "</w:t>
        <w:br/>
        <w:br/>
        <w:t>bole</w:t>
        <w:br/>
        <w:br/>
        <w:t>|</w:t>
        <w:br/>
        <w:t>i</w:t>
        <w:br/>
        <w:t>DR. RABENDER KUMAR TALIB</w:t>
        <w:br/>
        <w:t>CONSULTANT RADIOLOGIST</w:t>
        <w:br/>
        <w:t>LE Ve ye Pre er rr</w:t>
        <w:br/>
        <w:t>er ie dak an oyho ck</w:t>
        <w:br/>
        <w:br/>
        <w:t>F I h ry .</w:t>
        <w:br/>
        <w:br/>
        <w:t>ot A pico</w:t>
        <w:br/>
        <w:br/>
        <w:t>ar ee yh</w:t>
        <w:br/>
        <w:br/>
        <w:t>Py yj dey? oe, hn Poi ap a Meal ira 7</w:t>
        <w:br/>
        <w:br/>
        <w:t>Ol): uA uaee'T WRIST JOINT AP &amp; 1 ‘TERAL VIEWS:</w:t>
        <w:br/>
        <w:br/>
        <w:t>ye ; “hee cidene of chr lite nin “</w:t>
        <w:br/>
        <w:br/>
        <w:t>7 : Sent riegae wet 2 ot a :</w:t>
        <w:br/>
        <w:br/>
        <w:t>. “ Poot a</w:t>
        <w:br/>
        <w:t>poe pat</w:t>
        <w:br/>
        <w:t>re | nipegssiow. - rs</w:t>
        <w:br/>
        <w:t>oe " a I,</w:t>
        <w:br/>
        <w:t>a i we Fracture of tft distal radi. Clin conlson eqied ue</w:t>
        <w:br/>
        <w:t>re aa (Te consult Orthopaedic mgefn. i</w:t>
        <w:br/>
        <w:t>wey | : i oa</w:t>
        <w:br/>
        <w:t>aes . ee</w:t>
        <w:br/>
        <w:t>. i '</w:t>
        <w:br/>
        <w:t>ett ' eye</w:t>
        <w:br/>
        <w:t>a tai i a</w:t>
        <w:br/>
        <w:t>a | | | | : i</w:t>
        <w:br/>
        <w:t>re ee</w:t>
        <w:br/>
        <w:t>I, ! . '</w:t>
        <w:br/>
        <w:t>i | . tat H</w:t>
        <w:br/>
        <w:t>i | ; ‘ ! i . a fl ' ‘</w:t>
        <w:br/>
        <w:t>| DR. RABENDER KUMAR TALIB.— '</w:t>
        <w:br/>
        <w:t>CONSULTANT RADIOLOGIST</w:t>
        <w:br/>
        <w:t>1009 43Years 9 November 2023</w:t>
        <w:br/>
        <w:br/>
        <w:t>XRAY RIGHT WRIST JOINT A/P &amp; LATERAL VIEWS:</w:t>
        <w:br/>
        <w:t>There is evidence of fracture identified in theright distal radius.</w:t>
        <w:br/>
        <w:t>Normal joint spaces.</w:t>
        <w:br/>
        <w:t>Soft tissue swelling noted.</w:t>
        <w:br/>
        <w:t>IMPRESSION:</w:t>
        <w:br/>
        <w:br/>
        <w:t>Fracture of right distal radius. Clinical correlation acquired.</w:t>
        <w:br/>
        <w:t>To consult Orthopaedic surgean.</w:t>
        <w:br/>
        <w:br/>
        <w:t>DR. RABENDER KUMAR TALIB</w:t>
        <w:br/>
        <w:t>CONSULTANT RADIOLOGIST</w:t>
        <w:br/>
        <w:t>There is evidence of torus Scresideiedin ie tefl lame &amp; nna ty</w:t>
        <w:br/>
        <w:t>Normal joint spaces. ,</w:t>
        <w:br/>
        <w:br/>
        <w:t>a : oo</w:t>
        <w:br/>
        <w:t>Softsismueswelingnoted. poe hg, i dey doo ; a</w:t>
        <w:br/>
        <w:t>oo wou Sty .</w:t>
        <w:br/>
        <w:t>how Pee 4 | u"</w:t>
        <w:br/>
        <w:t>po sot A i 1 |</w:t>
        <w:br/>
        <w:t>Poof wad</w:t>
        <w:br/>
        <w:t>IMPRESSION: _ PE ay nl</w:t>
        <w:br/>
        <w:t>al ee</w:t>
        <w:br/>
        <w:t>Torus fractures ofleft distal radius &amp; ulna. Clinica tion acquired.</w:t>
        <w:br/>
        <w:t>To consul Orthopaedic ges. I. " ao ; if j</w:t>
        <w:br/>
        <w:t>' . .</w:t>
        <w:br/>
        <w:t>ron | | # ae “4.</w:t>
        <w:br/>
        <w:t>, roa iba |</w:t>
        <w:br/>
        <w:t>: i, ie il</w:t>
        <w:br/>
        <w:t>i ' noon ae il</w:t>
        <w:br/>
        <w:t>' i fi | |</w:t>
        <w:br/>
        <w:t>oo |</w:t>
        <w:br/>
        <w:t>DR RABENDER KUMAR TALIB} 4 nt ir</w:t>
        <w:br/>
        <w:t>CONSULTANT RADIOLOGIST a 1 A ‘ yo</w:t>
        <w:br/>
        <w:t>; :</w:t>
        <w:br/>
        <w:t>i) 1 1 , a i</w:t>
        <w:br/>
        <w:t>i . '"</w:t>
        <w:br/>
        <w:t>' ; 1 i] 1 | :</w:t>
        <w:br/>
        <w:t>' bi</w:t>
        <w:br/>
        <w:t>1036 13Years 9 November 2023</w:t>
        <w:br/>
        <w:br/>
        <w:t>X RAY LEFT WRIST JOINT A/P &amp; LATERAL VIEWS:</w:t>
        <w:br/>
        <w:t>There is evidence of torus fracture identified in the left distal radius.</w:t>
        <w:br/>
        <w:t>Normal joint spaces.</w:t>
        <w:br/>
        <w:t>Sofft tissue swelling noted.</w:t>
        <w:br/>
        <w:br/>
        <w:t>IMPRESSION:</w:t>
        <w:br/>
        <w:br/>
        <w:t>Torus fracture of left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br/>
        <w:t>a Bee me eee Mee eel ae</w:t>
        <w:br/>
        <w:t>: ‘merci is evidence ceof frachres evils foxmaticas siden the veh distal</w:t>
        <w:br/>
        <w:br/>
        <w:t>" \Nommaljointspaces;</w:t>
        <w:br/>
        <w:t>. Softtissue swellingnsted |</w:t>
        <w:br/>
        <w:br/>
        <w:t>-IMbRESSION-</w:t>
        <w:br/>
        <w:br/>
        <w:t>oo ei cme</w:t>
        <w:br/>
        <w:t>7 * To.consult Orthopaedic surgeon. | Soe,</w:t>
        <w:br/>
        <w:br/>
        <w:t>‘ 1 mo : ‘ '</w:t>
        <w:br/>
        <w:t>mh a</w:t>
        <w:br/>
        <w:t>vue ;</w:t>
        <w:br/>
        <w:t>. ot</w:t>
        <w:br/>
        <w:t>'</w:t>
        <w:br/>
        <w:t>;</w:t>
        <w:br/>
        <w:t>! oo</w:t>
        <w:br/>
        <w:t>' a vt</w:t>
        <w:br/>
        <w:t>a ; a ;</w:t>
        <w:br/>
        <w:t>RABENDER KUMAR TALIB © '</w:t>
        <w:br/>
        <w:t>CONSULTANT RADIOLOGIST, ve</w:t>
        <w:br/>
        <w:t>, oa ' 4 !</w:t>
        <w:br/>
        <w:t>!</w:t>
        <w:br/>
        <w:br/>
        <w:t>radius &amp; ulna.</w:t>
        <w:br/>
        <w:t>. : 4 To cou Orban 7</w:t>
        <w:br/>
        <w:br/>
        <w:t>1048 10Years _» , 9 November 2023</w:t>
        <w:br/>
        <w:t>| ot</w:t>
        <w:br/>
        <w:br/>
        <w:t>X RAY LEFT WRIST JOINT A/P &amp; LATERAL VIBWS:</w:t>
        <w:br/>
        <w:br/>
        <w:t>Theres evidence of fracture identified in thee distal radius a a os ‘</w:t>
        <w:br/>
        <w:t>Nonmal joint spaces. : 1</w:t>
        <w:br/>
        <w:br/>
        <w:t>Soft tissue swelling noted. ris een</w:t>
        <w:br/>
        <w:t>7 ' 1 a 7 ‘ .</w:t>
        <w:br/>
        <w:t>_ IMPRESSION: i</w:t>
        <w:br/>
        <w:br/>
        <w:t>Fracture of left distal radius. Glnicl esrlatonaeqized. De</w:t>
        <w:br/>
        <w:t>_ To consult Orthopaedic surgeon. Chany Ho, .</w:t>
        <w:br/>
        <w:br/>
        <w:t>- BR SABENDER xUMAR Tali</w:t>
        <w:br/>
        <w:t>CONSULTANT RADIOLOGIST’ “</w:t>
        <w:br/>
        <w:t>1049  18Yeers |g November 2023</w:t>
        <w:br/>
        <w:br/>
        <w:t>xX. RAY</w:t>
        <w:br/>
        <w:t>|" ‘ 1 |</w:t>
        <w:br/>
        <w:t>There is evidence of frit ident in thelef disatindius Me</w:t>
        <w:br/>
        <w:t>Normaljoint spaces. bof. Fi :, hl . '</w:t>
        <w:br/>
        <w:t>Soft Gsuc mwclling noted, | bo! po og -</w:t>
        <w:br/>
        <w:t>. ' mo ' ale 1. 4 '</w:t>
        <w:br/>
        <w:br/>
        <w:t>4 a | pce Bey a 7 . a</w:t>
        <w:br/>
        <w:t>SE a | l' i an a</w:t>
        <w:br/>
        <w:t>Fracture of left distal radius. Siete 7 gg i ft</w:t>
        <w:br/>
        <w:t>To consult Orthopaedic surgeon. | | ah lr if ar a .</w:t>
        <w:br/>
        <w:br/>
        <w:t>AL</w:t>
        <w:br/>
        <w:t>' i | yt ; Il. ‘; io i rh ca, | !</w:t>
        <w:br/>
        <w:t>: 1 . lik j I is 7 | 7</w:t>
        <w:br/>
        <w:t>al it! cd | i | - - t 7 Hi 4</w:t>
        <w:br/>
        <w:t>ene: Man flake!</w:t>
        <w:br/>
        <w:t>fol hob fy</w:t>
        <w:br/>
        <w:t>ofl I melt ae</w:t>
        <w:br/>
        <w:t>ns TT albiee</w:t>
        <w:br/>
        <w:t>a</w:t>
        <w:br/>
        <w:t>DR. RABENDER KUMAR TALIB - 4 rey So</w:t>
        <w:br/>
        <w:t>CONSULTANT RADIOLOGIST . bo !</w:t>
        <w:br/>
        <w:t>1 a</w:t>
        <w:br/>
        <w:t>x. RAY LEFT WRIST JOINT A/P &amp; LATERAL VIEWS:</w:t>
        <w:br/>
        <w:br/>
        <w:t>There is evidence of fracture identified in theleff distal ulna.</w:t>
        <w:br/>
        <w:t>Normal joint spaces. :</w:t>
        <w:br/>
        <w:t>Soft tissue swelling noted.</w:t>
        <w:br/>
        <w:br/>
        <w:t>IMPRESSION:</w:t>
        <w:br/>
        <w:br/>
        <w:t>Fracture of left distal ulna. Clinical correlation acquired.</w:t>
        <w:br/>
        <w:t>To consult Orthopaedic surgeon.</w:t>
        <w:br/>
        <w:br/>
        <w:t>DR. RABENDER KUMAR TALIB</w:t>
        <w:br/>
        <w:t>CONSULTANT RADIOLOGIST</w:t>
        <w:br/>
        <w:br/>
        <w:t>beng</w:t>
        <w:br/>
        <w:t>1069 , 13%eer' 9 November 2023</w:t>
        <w:br/>
        <w:br/>
        <w:t>X. RAY LEFT WRIST JOINT A/P &amp; LATERAL VIEWS:</w:t>
        <w:br/>
        <w:br/>
        <w:t>There is evidence of fracture identified in the left distal radius.</w:t>
        <w:br/>
        <w:t>Normal joint spaces. .</w:t>
        <w:br/>
        <w:t>Soft tissue swelling noted.</w:t>
        <w:br/>
        <w:br/>
        <w:t>IMPRESSION:</w:t>
        <w:br/>
        <w:br/>
        <w:t>Fracture of left distal radius. Clinical correlation acquired.</w:t>
        <w:br/>
        <w:t>To consult Orthopaedic surgeon.</w:t>
        <w:br/>
        <w:br/>
        <w:t>Topload snp</w:t>
        <w:br/>
        <w:br/>
        <w:t>skdttlity derbies</w:t>
        <w:br/>
        <w:br/>
        <w:t>Daeebe ig mde wee TP age EP oatieyets vip bl</w:t>
        <w:br/>
        <w:br/>
        <w:t>op ioky peda peed</w:t>
        <w:br/>
        <w:t>1070 07Year ‘ 9 November 2023</w:t>
        <w:br/>
        <w:br/>
        <w:t>X. RAY RIGHT WRIST JOINT A/ P &amp; LATERAL VIEWS:</w:t>
        <w:br/>
        <w:t>There is evidence of fracture identified in the right distal radius.</w:t>
        <w:br/>
        <w:t>Nonmal joint spaces.</w:t>
        <w:br/>
        <w:t>Soft tissue swelling noted.</w:t>
        <w:br/>
        <w:t>IMPRESSION:</w:t>
        <w:br/>
        <w:br/>
        <w:t>Fracture of right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t>1073 O08 Year 9 November 2023</w:t>
        <w:br/>
        <w:br/>
        <w:t>X. RAY LEFT WRIST JOINT A/P &amp; LATERAL VIEWS:</w:t>
        <w:br/>
        <w:t>There is evidence of fracture withcallus formation identified in the left distal radius.</w:t>
        <w:br/>
        <w:br/>
        <w:t>Normal joint spaces.</w:t>
        <w:br/>
        <w:t>Soft tissuc swelling noted.</w:t>
        <w:br/>
        <w:br/>
        <w:t>IMPRESSION:</w:t>
        <w:br/>
        <w:br/>
        <w:t>Old fracture of left distal radius. Clinical correlation acquired. ;</w:t>
        <w:br/>
        <w:t>To consult Orthopaedic surgeon.</w:t>
        <w:br/>
        <w:br/>
        <w:t>Pan '</w:t>
        <w:br/>
        <w:t>rho tah</w:t>
        <w:br/>
        <w:t>u i</w:t>
        <w:br/>
        <w:t>l 1 i ' Vs uy 1</w:t>
        <w:br/>
        <w:t>. is i a ii Wt sty 'y ' ' Vial</w:t>
        <w:br/>
        <w:t>Hermyty al ay tae tos</w:t>
        <w:br/>
        <w:t>. ot ye tpi dy iy st</w:t>
        <w:br/>
        <w:t>. ee cay an ity jp mee ale</w:t>
        <w:br/>
        <w:t>ey i. rae 4 el Mi in i i Hi ‘ vf I, mi u! a )</w:t>
        <w:br/>
        <w:t>DR. RABENDER JRA TA an iH i! ‘ite rf. H we an</w:t>
        <w:br/>
        <w:br/>
        <w:t>CONSULTANT. Fabio</w:t>
        <w:br/>
        <w:t>F ‘i i fi ny</w:t>
        <w:br/>
        <w:t>a it ‘A f i mT i pa i</w:t>
        <w:br/>
        <w:br/>
        <w:t>1078 oo ar if th ran</w:t>
        <w:br/>
        <w:t>ing i ut si ae</w:t>
        <w:br/>
        <w:br/>
        <w:t>el HE apie</w:t>
        <w:br/>
        <w:t>i vans | HAM</w:t>
        <w:br/>
        <w:br/>
        <w:t>“ it ! Ne a AR I)</w:t>
        <w:br/>
        <w:t>RIGHT:</w:t>
        <w:br/>
        <w:br/>
        <w:t>a mle r La</w:t>
        <w:br/>
        <w:t>There is evidence of torn Hen sen ho “i i in i, i</w:t>
        <w:br/>
        <w:t>Normal joint spaces. 7 Pos ‘dk [' 1 ict 7 \ -</w:t>
        <w:br/>
        <w:t>Soft tissue swelling noted. i , i th i |, i i iL A a</w:t>
        <w:br/>
        <w:t>i 7 a \ | | if |</w:t>
        <w:br/>
        <w:t>IMPRESSION: a / ba.</w:t>
        <w:br/>
        <w:br/>
        <w:t>Torus fracture of right distal radius. Clinical correlationacquired.</w:t>
        <w:br/>
        <w:t>To consult Orthopaedic surgeon.</w:t>
        <w:br/>
        <w:t>1084 07Years 9 November 2023</w:t>
        <w:br/>
        <w:br/>
        <w:t>xX RAY RIGHT WRIST JOINT A/P &amp; LATERAL VIEWS:</w:t>
        <w:br/>
        <w:t>There is evidence of torus fracture identified in the right distal radius.</w:t>
        <w:br/>
        <w:t>Normal joint spaces.</w:t>
        <w:br/>
        <w:t>Soft tissue swelling noted.</w:t>
        <w:br/>
        <w:t>IMPRESSION:</w:t>
        <w:br/>
        <w:br/>
        <w:t>Torus fracture of right distal radius. Clinical correlation acquired.</w:t>
        <w:br/>
        <w:t>Toconsult Orthopaedic surgeon.</w:t>
        <w:br/>
        <w:br/>
        <w:t>DR. RaBENDER KUMAR TAL</w:t>
        <w:br/>
        <w:t>CONSULTANT RADIOLOGIST</w:t>
        <w:br/>
        <w:t>Soft tissua menvelng nate</w:t>
        <w:br/>
        <w:br/>
        <w:t>IMPRESSION: -</w:t>
        <w:br/>
        <w:br/>
        <w:t>a m 1</w:t>
        <w:br/>
        <w:br/>
        <w:t>Displaced fracture of lef distal ‘radius. ‘tinea sft rome. us</w:t>
        <w:br/>
        <w:br/>
        <w:t>To consult Orthopaedic surgeon. Tas</w:t>
        <w:br/>
        <w:br/>
        <w:t>DR. RABENDER KUMAR TALIB</w:t>
        <w:br/>
        <w:t>CONSULTANT RADIOLOGIST</w:t>
        <w:br/>
        <w:br/>
        <w:t>ee tte: soe mee oe —</w:t>
        <w:br/>
        <w:br/>
        <w:t>1110 OSYears 9 November 2023</w:t>
        <w:br/>
        <w:br/>
        <w:t>xX. RAY LEFT WRIST JOINT A/P &amp; LATERAL VIEWS:</w:t>
        <w:br/>
        <w:t>There is evidence of fracture identified in the left distal radius.</w:t>
        <w:br/>
        <w:t>Normal] joint spaces.</w:t>
        <w:br/>
        <w:br/>
        <w:t>WERESSION:</w:t>
        <w:br/>
        <w:br/>
        <w:t>Peastoce sf isk Sscel seas, CEsice] comelaton acguiced.</w:t>
        <w:br/>
        <w:br/>
        <w:t>ao somes Osdhiosessic sosgecn.</w:t>
        <w:br/>
        <w:br/>
        <w:t>if</w:t>
        <w:br/>
        <w:t>|</w:t>
        <w:br/>
        <w:br/>
        <w:t>— bese see</w:t>
        <w:br/>
        <w:t>Se et ee</w:t>
        <w:br/>
        <w:br/>
        <w:t>ul (a</w:t>
        <w:br/>
        <w:t>}</w:t>
        <w:br/>
        <w:br/>
        <w:t>Hh</w:t>
        <w:br/>
        <w:t>‘</w:t>
        <w:br/>
        <w:t>V</w:t>
        <w:br/>
        <w:t>- 7 eh (‘i i] We</w:t>
        <w:br/>
        <w:t>mn i Pati . i</w:t>
        <w:br/>
        <w:t>: a) pate yr</w:t>
        <w:br/>
        <w:t>1120 _ 7 od ria i i a) a</w:t>
        <w:br/>
        <w:t>; a an high fs</w:t>
        <w:br/>
        <w:br/>
        <w:t>4 A ii it py mi</w:t>
        <w:br/>
        <w:br/>
        <w:t>lip Wel 1 ao</w:t>
        <w:br/>
        <w:t>rh rien a an) Lyi</w:t>
        <w:br/>
        <w:t>Wrist’</w:t>
        <w:br/>
        <w:br/>
        <w:t>FO:</w:t>
        <w:br/>
        <w:t>EEE ye “a me</w:t>
        <w:br/>
        <w:t>Thereisvidence of actures denied in hel dralsaioe in! mot</w:t>
        <w:br/>
        <w:t>Normal joint spaces. | Sh</w:t>
        <w:br/>
        <w:t>Soft tissue swelling noted. a ; a</w:t>
        <w:br/>
        <w:t>IMPRESSION:</w:t>
        <w:br/>
        <w:br/>
        <w:t>Fractures of left distal radius &amp; ulna. Clinical correlation acquired.</w:t>
        <w:br/>
        <w:t>To consult Orthopaedic surgeon.</w:t>
        <w:br/>
        <w:br/>
        <w:t>DR. RABENDER KUMAR TALIB</w:t>
        <w:br/>
        <w:t>CONSULTANT RADIOLOGIST</w:t>
        <w:br/>
        <w:t>1123 10Years 9 November 2023</w:t>
        <w:br/>
        <w:br/>
        <w:t>X. RAY RIGHT WRIST JOINT A/P &amp; LATERAL VIEWS:</w:t>
        <w:br/>
        <w:t>There is evidence of torus fracture identified in the rigt distal radius.</w:t>
        <w:br/>
        <w:t>Normal joint spaces.</w:t>
        <w:br/>
        <w:t>Soft tissue swelling noted.</w:t>
        <w:br/>
        <w:br/>
        <w:t>IMPRESSION:</w:t>
        <w:br/>
        <w:br/>
        <w:t>Torus fracture of right distal radius, Clinical correlation acquired.</w:t>
        <w:br/>
        <w:t>To consult Orthopaedic surgeon.</w:t>
        <w:br/>
        <w:br/>
        <w:t>DR. RABENDER KUMAR TALIB</w:t>
        <w:br/>
        <w:t>CONSULTANT RADIOLOGIST</w:t>
        <w:br/>
        <w:t>fu Wat Als</w:t>
        <w:br/>
        <w:t>ie</w:t>
        <w:br/>
        <w:br/>
        <w:t>nah iu ay</w:t>
        <w:br/>
        <w:t>1138 : ‘ J it a it ii</w:t>
        <w:br/>
        <w:br/>
        <w:t>=2—</w:t>
        <w:br/>
        <w:br/>
        <w:t>hit</w:t>
        <w:br/>
        <w:br/>
        <w:t>ve a i Bhs rae a</w:t>
        <w:br/>
        <w:t>+ ep aN</w:t>
        <w:br/>
        <w:br/>
        <w:t>i ie i</w:t>
        <w:br/>
        <w:br/>
        <w:t>i reel hte . |</w:t>
        <w:br/>
        <w:t>There is evidence of fractures revise secular &amp; Ina, il</w:t>
        <w:br/>
        <w:t>Normaljointspaces, © 08 yf Ne</w:t>
        <w:br/>
        <w:br/>
        <w:t>. i} ro</w:t>
        <w:br/>
        <w:t>Soft tissue swelling noted. a ee phy oy Af lay be A,</w:t>
        <w:br/>
        <w:t>in : th 4 4 | vb L a i. | ij! ht :</w:t>
        <w:br/>
        <w:t>Hl Poa tt nT a . ' |</w:t>
        <w:br/>
        <w:t>IMPRESSION: hw, ae "hy 7 RSE,</w:t>
        <w:br/>
        <w:t>ma i gy</w:t>
        <w:br/>
        <w:t>Fractures of right distal radius &amp; ulna. Cinstcontaiop gid ' : f ,</w:t>
        <w:br/>
        <w:t>To consult Orthopaedic surgeo | oy |, ; 7</w:t>
        <w:br/>
        <w:t>iy fu t .</w:t>
        <w:br/>
        <w:t>iol</w:t>
        <w:br/>
        <w:t>wy I</w:t>
        <w:br/>
        <w:t>1 1 ’ ‘</w:t>
        <w:br/>
        <w:t>,</w:t>
        <w:br/>
        <w:br/>
        <w:t>DR. RABENDER KUMAR TALIB</w:t>
        <w:br/>
        <w:t>CONSULTANT RADIOLOGIST</w:t>
        <w:br/>
        <w:br/>
        <w:t>Weil.</w:t>
        <w:br/>
        <w:br/>
        <w:t>ber 2023</w:t>
        <w:br/>
        <w:br/>
        <w:t>ity le!</w:t>
        <w:br/>
        <w:t>1151 09Years 9 November 2023</w:t>
        <w:br/>
        <w:br/>
        <w:t>X._RAY RIGHT WRIST JOINT A/P &amp; LATERAL VIEWS:</w:t>
        <w:br/>
        <w:t>There is evidence of fracture identified in the right distal radius.</w:t>
        <w:br/>
        <w:t>Normal joint spaces.</w:t>
        <w:br/>
        <w:t>Soft tissue swelling noted.</w:t>
        <w:br/>
        <w:t>IMPRESSION:</w:t>
        <w:br/>
        <w:br/>
        <w:t>Fracture of right distal radius. Clinical correlation acquired.</w:t>
        <w:br/>
        <w:t>Toconsult Orthopaedic surgeon.</w:t>
        <w:br/>
        <w:br/>
        <w:t>DR. BABENDER KUMAR TAL</w:t>
        <w:br/>
        <w:t>CONSULTANT RADIOLOGIST</w:t>
        <w:br/>
        <w:t>tts” O° Years U Nosowaber 2024</w:t>
        <w:br/>
        <w:br/>
        <w:t>N. RAY RIGHT WRIST JOINT APP te LATERAL VIEAWES.</w:t>
        <w:br/>
        <w:br/>
        <w:t>There is evidenve of tora (tacture identified in the cdg dlatal iadlin,</w:t>
        <w:br/>
        <w:t>Nonnal joint spaces.</w:t>
        <w:br/>
        <w:t>Soft tissuc swelling noted.</w:t>
        <w:br/>
        <w:br/>
        <w:t>IMPRESSION:</w:t>
        <w:br/>
        <w:br/>
        <w:t>Torus fracture of right distal radius, Clink a wie rte</w:t>
        <w:br/>
        <w:t>To consult Orthopaclic surgeon 7 I 4 | bona</w:t>
        <w:br/>
        <w:br/>
        <w:t>ra rth im 4 ; . a</w:t>
        <w:br/>
        <w:t>hy 1, ||</w:t>
        <w:br/>
        <w:br/>
        <w:t>DR. RABENDER KUMAR TALIB</w:t>
        <w:br/>
        <w:t>CONSULTANT RADIOLOGIST</w:t>
        <w:br/>
        <w:t>1160 10¥ears ate as | | |</w:t>
        <w:br/>
        <w:br/>
        <w:t>XRAY LEFT WRIST JOINT /P &amp; LATERAL VIE</w:t>
        <w:br/>
        <w:br/>
        <w:t>There is evidence of torus fracture identified in the left distal radius.</w:t>
        <w:br/>
        <w:t>Normal joint spaces.</w:t>
        <w:br/>
        <w:br/>
        <w:t>Soft tissue swelling noted. so</w:t>
        <w:br/>
        <w:t>IMPRESSION:</w:t>
        <w:br/>
        <w:br/>
        <w:t>Torus fracture of left distal radius. Clinical correlation acquired.</w:t>
        <w:br/>
        <w:t>To consult Orthopaedic surgeon.</w:t>
        <w:br/>
        <w:br/>
        <w:t>DR. RABENDER KUMAR TALIB</w:t>
        <w:br/>
        <w:t>fios 10Years 9 November 2024</w:t>
        <w:br/>
        <w:br/>
        <w:t>N. RAY RIGHT WRIST JOINT A/P &amp; LATERAL VIEWS:</w:t>
        <w:br/>
        <w:t>There is evidence of fracture identified in the right distal radius.</w:t>
        <w:br/>
        <w:t>Nonnal joint spaces,</w:t>
        <w:br/>
        <w:t>Soft tissue swelling noted.</w:t>
        <w:br/>
        <w:t>IMPRESSION:</w:t>
        <w:br/>
        <w:br/>
        <w:t>Fracture of right distal radius. Clinical correlation acquired.</w:t>
        <w:br/>
        <w:t>To consult Orthopaaiic surgeon.</w:t>
        <w:br/>
        <w:br/>
        <w:t>: a | | 7 " ae .</w:t>
        <w:br/>
        <w:t>us sores! |! SNebemiber 2023+</w:t>
        <w:br/>
        <w:br/>
        <w:t>i 1 on | | apes ae re ; \ eel</w:t>
        <w:br/>
        <w:t>\ i “| a ! my vl rn ae</w:t>
        <w:br/>
        <w:t>X. RAY LEFT WRE iP &amp; RAL WIEWS: |</w:t>
        <w:br/>
        <w:t>, en eee ! my</w:t>
        <w:br/>
        <w:t>Theres evideace of facture in tiled ty "1, "</w:t>
        <w:br/>
        <w:t>Normal joint spaces. Sota i ae ;</w:t>
        <w:br/>
        <w:br/>
        <w:t>Soft tissue swelling noted. . ; 7 Te</w:t>
        <w:br/>
        <w:br/>
        <w:t>Fracture of left distal radius. Clinical cmap ‘</w:t>
        <w:br/>
        <w:t>To consult Orthopaesic surgeon a to " 7</w:t>
        <w:br/>
        <w:br/>
        <w:t>! wi; ' '</w:t>
        <w:br/>
        <w:t>: i 1.</w:t>
        <w:br/>
        <w:t>i: iti</w:t>
        <w:br/>
        <w:t>' ! mo</w:t>
        <w:br/>
        <w:t>1 : .</w:t>
        <w:br/>
        <w:t>7 : ff</w:t>
        <w:br/>
        <w:t>i v ; ' my</w:t>
        <w:br/>
        <w:t>1 pet</w:t>
        <w:br/>
        <w:t>‘ I</w:t>
        <w:br/>
        <w:t>1</w:t>
        <w:br/>
        <w:t>1</w:t>
        <w:br/>
        <w:t>1‘</w:t>
        <w:br/>
        <w:br/>
        <w:t>NP PARENTER RIIMAR TALIA</w:t>
        <w:br/>
        <w:br/>
        <w:t>1199 14Years 9Novamber 2023 «|</w:t>
        <w:br/>
        <w:br/>
        <w:t>X. RAY LEFT WRIST JOINT A/P &amp; LATERAL VIEWS: |&lt;</w:t>
        <w:br/>
        <w:t>There is evidence of fracture identified in the leftdistalradius, | 7</w:t>
        <w:br/>
        <w:t>Normal joint spaces|</w:t>
        <w:br/>
        <w:t>Soft tissue swelling noted.</w:t>
        <w:br/>
        <w:t>IMPRESSION:</w:t>
        <w:br/>
        <w:br/>
        <w:t>Fracture of left distal radius. Clinical correlation acquired.</w:t>
        <w:br/>
        <w:t>To consult Orthopaedic surgeon.</w:t>
        <w:br/>
        <w:t>1250 OSYears |’ ~— 9 November 2023</w:t>
        <w:br/>
        <w:br/>
        <w:t>X. RAY LEFT WRIST JOINT A/P &amp; LATERAL VIEWS:</w:t>
        <w:br/>
        <w:t>There is evidence of fracture identified in the left distal radius.</w:t>
        <w:br/>
        <w:br/>
        <w:t>Normal joint spaces.</w:t>
        <w:br/>
        <w:t>Soft tissue swelling noted.</w:t>
        <w:br/>
        <w:br/>
        <w:t>IMPRESSION:</w:t>
        <w:br/>
        <w:br/>
        <w:t>Fracture of left distal radius. Clinical correlation acquired. —_,</w:t>
        <w:br/>
        <w:t>To consult Orthopaedic surgeon. i ;</w:t>
        <w:br/>
        <w:t>1280 15Years 9 November 2023</w:t>
        <w:br/>
        <w:br/>
        <w:t>X. RAY RIGHT WRIST JOINT A/P &amp; LATERAL VIEWS:</w:t>
        <w:br/>
        <w:t>There is evidence of fracture identified in the right distal radius.</w:t>
        <w:br/>
        <w:t>Normal joint spaces.</w:t>
        <w:br/>
        <w:t>Soft tissue swelling noted.</w:t>
        <w:br/>
        <w:br/>
        <w:t>Fracture of right djstal radius. Clinical correlation acquired.</w:t>
        <w:br/>
        <w:t>To consult Orthopaedic surgeon.</w:t>
        <w:br/>
        <w:t>i230 11Years 9 November 2023</w:t>
        <w:br/>
        <w:br/>
        <w:t>XRAY LEFT WRIST JOINT A’P &amp; LATERAL VIEWS:</w:t>
        <w:br/>
        <w:t>There is evidence of fracture identified in the left distal radius.</w:t>
        <w:br/>
        <w:t>Nonualjoint spaces.</w:t>
        <w:br/>
        <w:t>Soak tissue swelling nora.</w:t>
        <w:br/>
        <w:t>AERESLON:</w:t>
        <w:br/>
        <w:br/>
        <w:t>Fracture of left distal radius. Clinical correlation acquired.</w:t>
        <w:br/>
        <w:t>To consult Onhopaadic surgeon.</w:t>
        <w:br/>
        <w:t>Normal joint spaces.</w:t>
        <w:br/>
        <w:t>Soft tissue swelling note.</w:t>
        <w:br/>
        <w:br/>
        <w:t>IMPRESSION: :</w:t>
        <w:br/>
        <w:br/>
        <w:t>To consult Onthepaciis surgeon,</w:t>
        <w:br/>
        <w:br/>
        <w:t>=]</w:t>
        <w:br/>
        <w:t>DR. RABENDER KUMAR TALIB</w:t>
        <w:br/>
        <w:t>CONSULTANT RADIOLOGIST</w:t>
        <w:br/>
        <w:t>Ins 11Yeors 9 November 2023</w:t>
        <w:br/>
        <w:br/>
        <w:t>a. RAY LEFT WRIST JOINT A/P &amp; LATERAL VIEWS:</w:t>
        <w:br/>
        <w:t>There is evidence of fracture identified in the left distal radius.</w:t>
        <w:br/>
        <w:t>Normal joint spaces.</w:t>
        <w:br/>
        <w:t>Soft tissue swelling noted.</w:t>
        <w:br/>
        <w:t>DUPRESSION:</w:t>
        <w:br/>
        <w:br/>
        <w:t>Fracture of left distal radius. Clinical correlation acquired.</w:t>
        <w:br/>
        <w:t>To consult Oxthopaadic surgeon.</w:t>
        <w:br/>
        <w:br/>
        <w:t>oR ZABENDER ALTMAR TiS</w:t>
        <w:br/>
        <w:t>1246 12Years 9 November 2023</w:t>
        <w:br/>
        <w:br/>
        <w:t>XX RAY RIGHT WRIST JOINT A/P &amp; LATERAL VIEWS:</w:t>
        <w:br/>
        <w:t>There is evidence of fracture identified in the right distal radius.</w:t>
        <w:br/>
        <w:t>Normal joint spaces.</w:t>
        <w:br/>
        <w:t>Soft tissue swelling noted.</w:t>
        <w:br/>
        <w:t>IMPRESSION:</w:t>
        <w:br/>
        <w:br/>
        <w:t>Fracture of right distal radius. Clinical correlation acquired.</w:t>
        <w:br/>
        <w:t>To consult Orthogiedic surgeon.</w:t>
        <w:br/>
        <w:br/>
        <w:t>DR. RABENDER KUMAR TALIB</w:t>
        <w:br/>
        <w:t>Brat he oe</w:t>
        <w:br/>
        <w:t>ca cs</w:t>
        <w:br/>
        <w:br/>
        <w:t>aoa a</w:t>
        <w:br/>
        <w:br/>
        <w:t>ine</w:t>
        <w:br/>
        <w:t>mi 1 it</w:t>
        <w:br/>
        <w:br/>
        <w:t>1248.</w:t>
        <w:br/>
        <w:br/>
        <w:t>Therei is evidence of: frictueidenttied i in isto stn,</w:t>
        <w:br/>
        <w:t>Normaljointspaces. ao ‘i</w:t>
        <w:br/>
        <w:t>Soft mueswelling noted. ; Wi, au - to, an</w:t>
        <w:br/>
        <w:br/>
        <w:t>oh, take Lo ws ‘</w:t>
        <w:br/>
        <w:t>ye aa Co</w:t>
        <w:br/>
        <w:br/>
        <w:t>IMPRESSION: PO Cte High Pe</w:t>
        <w:br/>
        <w:t>: Mae ~ a yl tt oi</w:t>
        <w:br/>
        <w:br/>
        <w:t>Fracture of. right distal radius. Clinicalcoselatin ogni. :</w:t>
        <w:br/>
        <w:t>To consult Orthopaedic surgeon’ - me a“</w:t>
        <w:br/>
        <w:br/>
        <w:t>DR. RABENDER KUMAR TALIB -:</w:t>
        <w:br/>
        <w:t>1250 11Years 9 Novamber 2023</w:t>
        <w:br/>
        <w:br/>
        <w:t>X._RAY RIGHT WRIST JOINT A/P &amp; LATERAL VIEWS:</w:t>
        <w:br/>
        <w:t>There is evidence of torus fracture identified in the right distal radius.</w:t>
        <w:br/>
        <w:t>Normal joint spaces.</w:t>
        <w:br/>
        <w:t>Soft tissue swelling noted.</w:t>
        <w:br/>
        <w:t>IMPRESSION:</w:t>
        <w:br/>
        <w:br/>
        <w:t>Torus fracture of right distal radius. Clinical correlation acquired.</w:t>
        <w:br/>
        <w:t>To consult Orthopaediqgargeon.</w:t>
        <w:br/>
        <w:br/>
        <w:t>I=</w:t>
        <w:br/>
        <w:br/>
        <w:t>DR. RABENDER KUMAR TALIB</w:t>
        <w:br/>
        <w:t>CONSULTANT RADIOLOGIST</w:t>
        <w:br/>
        <w:t>1254 ooYears 9 November 2023</w:t>
        <w:br/>
        <w:t>' bry</w:t>
        <w:br/>
        <w:br/>
        <w:t>X. RAY RIGHT WRIST. A/P &amp; LATERAL VIEWS:</w:t>
        <w:br/>
        <w:br/>
        <w:t>There is evidence of fractures identified in the right distal radius &amp; ulna, |</w:t>
        <w:br/>
        <w:br/>
        <w:t>Normal joint spaces.</w:t>
        <w:br/>
        <w:t>Sott tissue swelling noted. an i</w:t>
        <w:br/>
        <w:br/>
        <w:t>IMPRESSION: er a</w:t>
        <w:br/>
        <w:t>Fractures of right distal radius &amp; ulna, MRI advised. Clinical correlation nequired. | '</w:t>
        <w:br/>
        <w:t>To consult Orthopacdic surgeon. i</w:t>
        <w:br/>
        <w:br/>
        <w:t>DR RABENDER KUMAR TALIR '</w:t>
        <w:br/>
        <w:t>CONSULTANTRADIOLOGIST F i boo yt</w:t>
        <w:br/>
        <w:t>1266 14Years 9 November 2023</w:t>
        <w:br/>
        <w:br/>
        <w:t>XX. RAY RIGHT WRIST A/P &amp; LATERAL VIEWS:</w:t>
        <w:br/>
        <w:br/>
        <w:t>There is evidence of fractures identified in the right distal radius &amp; styloid process of ulna.</w:t>
        <w:br/>
        <w:t>Normal joint spaces.</w:t>
        <w:br/>
        <w:t>Soft tissue swelling noted.</w:t>
        <w:br/>
        <w:br/>
        <w:t>f</w:t>
        <w:br/>
        <w:br/>
        <w:t>DLPRESSION:</w:t>
        <w:br/>
        <w:br/>
        <w:t>Fractures of right distal radius &amp; stvloid process ulna. MRI advised. Clinical correlation acquired.</w:t>
        <w:br/>
        <w:t>Te coasukt Orthopaadic surgeon.</w:t>
        <w:br/>
        <w:br/>
        <w:t>OX XA5SENDERALTMGRTAES</w:t>
        <w:br/>
        <w:br/>
        <w:t>CONSULTANT RAD LOGIT</w:t>
        <w:br/>
        <w:t>tor4 O8 Years 9 Novenher 202.4</w:t>
        <w:br/>
        <w:br/>
        <w:t>X. RAY RIGHT WRIST A/ Po &amp; LATIERAL VIEWS:</w:t>
        <w:br/>
        <w:br/>
        <w:t>There is evidence of fracture identified in the right distal rndius,</w:t>
        <w:br/>
        <w:t>Normal joint spaces,</w:t>
        <w:br/>
        <w:t>Soft tissue swelling noted.</w:t>
        <w:br/>
        <w:br/>
        <w:t>IMPRESSION:</w:t>
        <w:br/>
        <w:t>Fracture of right distal radius. MRI advised. Clinical correlation acquired,</w:t>
        <w:br/>
        <w:t>To consult Orthopacdic surgeon,</w:t>
        <w:br/>
        <w:br/>
        <w:t>DR. RABENDER KUMAR TALIB</w:t>
        <w:br/>
        <w:t>CONSULTANTRADIOLOGISL</w:t>
        <w:br/>
        <w:t>1278 04¥Years 9 November 2023</w:t>
        <w:br/>
        <w:br/>
        <w:t>X. RAY LEFT WRIST A/P &amp; LATERAL VIEWS:</w:t>
        <w:br/>
        <w:br/>
        <w:t>POP noted.</w:t>
        <w:br/>
        <w:br/>
        <w:t>There is evidence of fractures identified in the right distal radius &amp; ulna.</w:t>
        <w:br/>
        <w:t>Normaljoint spaces.</w:t>
        <w:br/>
        <w:br/>
        <w:t>Soff tissue swelling noted.</w:t>
        <w:br/>
        <w:br/>
        <w:t>DIPRESSION:</w:t>
        <w:br/>
        <w:t>Fractores ofrisht distal radics &amp; ulna. MRI advised. Clinical correlation acquired.</w:t>
        <w:br/>
        <w:t>To consalt Orchopaatic surgeon. s</w:t>
        <w:br/>
        <w:br/>
        <w:t>1283 I2Years 9 November 2023</w:t>
        <w:br/>
        <w:br/>
        <w:t>X. RAY RIGHT WRIST JOINT A/P &amp; LATERAL VIEWS:</w:t>
        <w:br/>
        <w:br/>
        <w:t>There is evidence of torus fracture identified in the right distal radius.</w:t>
        <w:br/>
        <w:t>Normal joint spaces.</w:t>
        <w:br/>
        <w:t>Soft tissue swelling noted.</w:t>
        <w:br/>
        <w:br/>
        <w:t>IMPRESSION:</w:t>
        <w:br/>
        <w:br/>
        <w:t>Torus fracture of right distal radius. Clinical correlation acquired,</w:t>
        <w:br/>
        <w:t>To consult Orthopaedic surgeon.</w:t>
        <w:br/>
        <w:br/>
        <w:t>DF RABENDER KUMAR TALIB</w:t>
        <w:br/>
        <w:t>CONGULTANT RADIOLOGIST</w:t>
        <w:br/>
        <w:t>1284 10Years 9 November 2023</w:t>
        <w:br/>
        <w:br/>
        <w:t>X. RAY LEFT WRIST A/P_ &amp; LATERAL VIEWS:</w:t>
        <w:br/>
        <w:br/>
        <w:t>There is evidence of fractures identified in the left distal radius &amp; ulna.</w:t>
        <w:br/>
        <w:t>Normal joint spaces.</w:t>
        <w:br/>
        <w:t>Soft tissue swelling noted.</w:t>
        <w:br/>
        <w:br/>
        <w:t>IMPRESSION:</w:t>
        <w:br/>
        <w:br/>
        <w:t>Fractures ofleft distal radius &amp; ulna. MRI advised. Clinical correlation acquired.</w:t>
        <w:br/>
        <w:t>To consult Orth aedic surgeon.</w:t>
        <w:br/>
        <w:br/>
        <w:t>DR. RABENDER KUMAR TALIB</w:t>
        <w:br/>
        <w:t>CONSULTANT RADIOLOGIST I</w:t>
        <w:br/>
        <w:t>1290 13 Years 9 November 2023</w:t>
        <w:br/>
        <w:br/>
        <w:t>X. RAY RIGHT WRIST A/P &amp; LATERAL VIEWS:</w:t>
        <w:br/>
        <w:t>There is evidence of fracture identified in the right distal radius.</w:t>
        <w:br/>
        <w:t>Normal joint spaces.</w:t>
        <w:br/>
        <w:t>Soft tissue swelling noted.</w:t>
        <w:br/>
        <w:br/>
        <w:t>IMPRESSION:</w:t>
        <w:br/>
        <w:br/>
        <w:t>Fracture of right distal radius. MRI advised. Clinical correlation acquired.</w:t>
        <w:br/>
        <w:t>To consult Orthopaedic surgeon.</w:t>
        <w:br/>
        <w:br/>
        <w:t>DR. RABENDER KUMAR TALIB</w:t>
        <w:br/>
        <w:t>CONSULTANT RADIOLOGIST</w:t>
        <w:br/>
        <w:t>1298 14Years 9 November 2023</w:t>
        <w:br/>
        <w:br/>
        <w:t>X. RAY RIGHT WRIST JOINT A/P &amp; LATERAL VIEWS:</w:t>
        <w:br/>
        <w:t>There is evidence of torus fracture identified in the right distal radius.</w:t>
        <w:br/>
        <w:t>Normal joint spaces.</w:t>
        <w:br/>
        <w:t>Soft tissue swelling noted.</w:t>
        <w:br/>
        <w:br/>
        <w:t>IMPRESSION:</w:t>
        <w:br/>
        <w:br/>
        <w:t>Torus fracture of right distal radius. Clinical correlation acquired.</w:t>
        <w:br/>
        <w:t>To consult Orthopaedic surgeon.</w:t>
        <w:br/>
        <w:br/>
        <w:t>1.</w:t>
        <w:br/>
        <w:t>DR. RABENDER KUMAR TALIB —</w:t>
        <w:br/>
        <w:t>CONSULTANT RADIOLOGIST</w:t>
        <w:br/>
        <w:t>off 7 Me fo ane ma</w:t>
        <w:br/>
        <w:t>a “there is’ iene imate elit nd</w:t>
        <w:br/>
        <w:t>a Norinal jeint spaces.) mt</w:t>
        <w:br/>
        <w:br/>
        <w:t>: Soft fisnuc sawelling hoted</w:t>
        <w:br/>
        <w:br/>
        <w:t>i itn ae ai |</w:t>
        <w:br/>
        <w:br/>
        <w:t>Hog :</w:t>
        <w:br/>
        <w:t>ara fa</w:t>
        <w:br/>
        <w:t>1</w:t>
        <w:br/>
        <w:br/>
        <w:t>wus lragture of tight dlantia radi can</w:t>
        <w:br/>
        <w:t>od ‘To euniasilt Onthopatdic murgeon. b</w:t>
        <w:br/>
        <w:br/>
        <w:t>DRORAVENDIEN we tawaie Tae, red</w:t>
        <w:br/>
        <w:t>COAMCUIUR,A APP pa Piece coe: fad,</w:t>
        <w:br/>
        <w:t>i | Ky pine</w:t>
        <w:br/>
        <w:br/>
        <w:t>if Ta :;</w:t>
        <w:br/>
        <w:br/>
        <w:t>; ‘i ; i i) te a ‘</w:t>
        <w:br/>
        <w:br/>
        <w:t>a | i ie i a</w:t>
        <w:br/>
        <w:br/>
        <w:t>1314 i , 14¥ears oH f ot ii ie ore La</w:t>
        <w:br/>
        <w:t>a iD ie i if i a “fi iin</w:t>
        <w:br/>
        <w:br/>
        <w:t>X-RAY LB aie ONTALP</w:t>
        <w:br/>
        <w:br/>
        <w:t>ott . ‘</w:t>
        <w:br/>
        <w:t>There is evidence of fracture, nt jt fae vA C . oe a z -</w:t>
        <w:br/>
        <w:t>Nonnaljointspaces, | | I, , Sy a</w:t>
        <w:br/>
        <w:t>Son iaeacrwelinggc " i ih nt \ a Se . tae</w:t>
        <w:br/>
        <w:t>a) mu a ' ‘ht nf a ue a</w:t>
        <w:br/>
        <w:t>rl. | te ia pk, if.</w:t>
        <w:br/>
        <w:t>IMPRESSION: |.) | Hiei WP</w:t>
        <w:br/>
        <w:t>. | . rot 1</w:t>
        <w:br/>
        <w:t>Fracture of left distal whee, Cliniead t onlin bei</w:t>
        <w:br/>
        <w:t>Toconsult Onhoypetiosurprn yuh We wtih ne i</w:t>
        <w:br/>
        <w:t>rr _ \</w:t>
        <w:br/>
        <w:t>, ee er i</w:t>
        <w:br/>
        <w:t>a) hy at Sey! nih we Wt | | , il phil)</w:t>
        <w:br/>
        <w:t>a hy ne ‘tea ah Ss iy ee</w:t>
        <w:br/>
        <w:t>he | ; 7 7 “4 tine aa 4 dikdl , is nn rl ON Gs</w:t>
        <w:br/>
        <w:t>iii ri t, ply ot dit, : hee 1 . ot</w:t>
        <w:br/>
        <w:t>DRIRABENDER KUMAR 7: pe vy a fh fins “tn</w:t>
        <w:br/>
        <w:t>ene icicnaatt a oo na le hs ay</w:t>
        <w:br/>
        <w:t>7 big gt ‘east hattlatitict uit iatsh «ig tal he</w:t>
        <w:br/>
        <w:br/>
        <w:t>bith ce oe</w:t>
        <w:br/>
        <w:t>1316 i3Years 9 November 2023</w:t>
        <w:br/>
        <w:t>i:</w:t>
        <w:br/>
        <w:t>! i</w:t>
        <w:br/>
        <w:br/>
        <w:t>X. RAY RIGHT WRIST A/P &amp; LATERAL VIEWS:</w:t>
        <w:br/>
        <w:br/>
        <w:t>There is evidence ose ei hee eng ne i |</w:t>
        <w:br/>
        <w:t>Normal joint spaces.</w:t>
        <w:br/>
        <w:br/>
        <w:t>Soft tissue swelling noted. | Std</w:t>
        <w:br/>
        <w:br/>
        <w:t>IMPRESSION: |:</w:t>
        <w:br/>
        <w:br/>
        <w:t>Fractures ofright distal radius &amp; ulna. MRI advised. ‘Clinical coneiation seu</w:t>
        <w:br/>
        <w:t>To consult Orthopaedic surgeon.</w:t>
        <w:br/>
        <w:br/>
        <w:t>DR. RABENDER KUMAR TALIB</w:t>
        <w:br/>
        <w:t>CONSULTANT RADIOLOGIST</w:t>
        <w:br/>
        <w:t>1321</w:t>
        <w:br/>
        <w:br/>
        <w:t>There is evidence of. racture identified in the left distal radius.</w:t>
        <w:br/>
        <w:t>Normal joint spaces, a ;</w:t>
        <w:br/>
        <w:t>Soft tissue swelling noted. . a say</w:t>
        <w:br/>
        <w:br/>
        <w:t>IMPRESSION: : mata</w:t>
        <w:br/>
        <w:t xml:space="preserve"> Fractureofleft distal radius. MRI advised. Cinicat correlation acquired.</w:t>
        <w:br/>
        <w:t>Toconsult Orthopaedic surgeon. :</w:t>
        <w:br/>
        <w:br/>
        <w:t>DR. RABENDER KUMAR TALI -</w:t>
        <w:br/>
        <w:t>CONSULTANT RADIOLOGIST</w:t>
        <w:br/>
        <w:t>APS 1sYears 9 November 2023</w:t>
        <w:br/>
        <w:br/>
        <w:t>X. RAY LEFT WRIST AZ P_&amp; LATERAL VIEWS:</w:t>
        <w:br/>
        <w:br/>
        <w:t>There is evidence of fracture with callus formation ideutitied in the lef] distal radius.</w:t>
        <w:br/>
        <w:t>Normal joint spaces.</w:t>
        <w:br/>
        <w:t>Normal sotl tissue dousity noted.</w:t>
        <w:br/>
        <w:br/>
        <w:t>IMPRESSION:</w:t>
        <w:br/>
        <w:t>Old tracttre of led] distal radius. MRE advised, Clinical correlation acquited.</w:t>
        <w:br/>
        <w:t>To consult Orthopacdic surgeon</w:t>
        <w:br/>
        <w:br/>
        <w:t>DR RARENDER KUMAR CALI a</w:t>
        <w:br/>
        <w:t>CONSULTANT RADIOLOUHS T 4 sor</w:t>
        <w:br/>
        <w:br/>
        <w:t>1335 OSYears 9 November 2023</w:t>
        <w:br/>
        <w:br/>
        <w:t>X. RAY RIGHT WRIST JOINT A/P &amp; LATERAL VIEWS:</w:t>
        <w:br/>
        <w:t>There is evidence of torus fracture identified in the distal right radius.</w:t>
        <w:br/>
        <w:t>Normal joint spaces.</w:t>
        <w:br/>
        <w:t>Soft tissue swelling noted.</w:t>
        <w:br/>
        <w:t>IMPRESSION:</w:t>
        <w:br/>
        <w:br/>
        <w:t>Torus fracture of right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br/>
        <w:t>aq</w:t>
        <w:br/>
        <w:t>1354 16Years 9 November 2023</w:t>
        <w:br/>
        <w:br/>
        <w:t>XRAY LEFT WRIST JOINT A/ P &amp; LATERAL VIEWS:</w:t>
        <w:br/>
        <w:t>There is evidence of fracture identified in theleft distal radius.</w:t>
        <w:br/>
        <w:t>Normal joint spaces.</w:t>
        <w:br/>
        <w:t>Soft tissue swelling noted.</w:t>
        <w:br/>
        <w:t>IMPRESSION:</w:t>
        <w:br/>
        <w:br/>
        <w:t>Fracture of left distal radius. Clinical correlation acquired.</w:t>
        <w:br/>
        <w:t>To consult Orthopaedic surgean. :</w:t>
        <w:br/>
        <w:br/>
        <w:t>Normialj joint spaces. -</w:t>
        <w:br/>
        <w:t>Soft tissue swelling noted. ;</w:t>
        <w:br/>
        <w:br/>
        <w:t>IMPRESSION: wee</w:t>
        <w:br/>
        <w:t>__ .. Fracture of right distal radius. sna Citi :</w:t>
        <w:br/>
        <w:t>, Teconsult Orthopaedicsurgeos. wpe . ! oe cee a</w:t>
        <w:br/>
        <w:br/>
        <w:t>Fao</w:t>
        <w:br/>
        <w:br/>
        <w:t>DR. RABENDER KUMAR TALIB a</w:t>
        <w:br/>
        <w:t>" CONSULTANTRADIOLOGIST rr nL</w:t>
        <w:br/>
        <w:br/>
        <w:t>1363 8 O7Kears. 9 November 2023</w:t>
        <w:br/>
        <w:t>X. RAY RIGHT WRIST A/P &amp; LATERAL VIEWS:</w:t>
        <w:br/>
        <w:t>There is evidence of fracture identified in the right distal radius.</w:t>
        <w:br/>
        <w:br/>
        <w:t>Normal joint spaces.</w:t>
        <w:br/>
        <w:t>Soff tissue swelling noted.</w:t>
        <w:br/>
        <w:br/>
        <w:t>IMPRESSION:</w:t>
        <w:br/>
        <w:br/>
        <w:t>Fracture of right distal radius. MRI advised. Clinical correlation acquired.</w:t>
        <w:br/>
        <w:t>To consult Orthopaedic surgeon.</w:t>
        <w:br/>
        <w:br/>
        <w:t>DR. RABENDER KUMAR TALIB</w:t>
        <w:br/>
        <w:t>CONSULTANT RADIOLOGIST</w:t>
        <w:br/>
        <w:t>. . hi i 7 7</w:t>
        <w:br/>
        <w:t>u jh (3 \ or c a</w:t>
        <w:br/>
        <w:t>i Py tie . . | ,</w:t>
        <w:br/>
        <w:t>Hie Tidgy ye! m</w:t>
        <w:br/>
        <w:t>lis, ‘ h Wy Al</w:t>
        <w:br/>
        <w:t>a 1</w:t>
        <w:br/>
        <w:t>7 ' i We a! :</w:t>
        <w:br/>
        <w:br/>
        <w:t>1375 ‘1Years . 9 November 2023</w:t>
        <w:br/>
        <w:br/>
        <w:t>X_ RAY LEFT WRIST ALP &amp;&amp; JATRRAL VIEWS:</w:t>
        <w:br/>
        <w:t>There is evidence of fracture identified in the left distal radius.</w:t>
        <w:br/>
        <w:br/>
        <w:t>Normal joint spaces.</w:t>
        <w:br/>
        <w:t>Soft tissue swelling noted.</w:t>
        <w:br/>
        <w:br/>
        <w:t>IMPRESSION:</w:t>
        <w:br/>
        <w:br/>
        <w:t>Fracture of left distal radius. MRI advised. Clinical corrdation acquired.</w:t>
        <w:br/>
        <w:t>To consult Orthopaedic surgeon.</w:t>
        <w:br/>
        <w:br/>
        <w:t>DR. RABENDER KUMAR TALIB</w:t>
        <w:br/>
        <w:t>CONSULTANT RADIOLOGIST</w:t>
        <w:br/>
        <w:t>1379 «43Years = '|———=s« 9) November 2023</w:t>
        <w:br/>
        <w:br/>
        <w:t>X. RAY LEFT WRIST JOINT A/ /P &amp; LATERAL VIEWS:</w:t>
        <w:br/>
        <w:t>There is evidence of torus fractures identified in the left distal radius &amp; ulna.</w:t>
        <w:br/>
        <w:br/>
        <w:t>Nonnal joint spaces. ' vat</w:t>
        <w:br/>
        <w:t>Soft tissue swelling noted. a v</w:t>
        <w:br/>
        <w:br/>
        <w:t>IMPRESSION:</w:t>
        <w:br/>
        <w:br/>
        <w:t>Torus fractures of left distal radius &amp; ulna Clinical correlation acquired.</w:t>
        <w:br/>
        <w:t>To consult Orthopaedic surgeon.</w:t>
        <w:br/>
        <w:br/>
        <w:t>DR. RABENDER KUMAR TALIB</w:t>
        <w:br/>
        <w:t>CONSULTANT RADIOLOGIST 1 fi</w:t>
        <w:br/>
        <w:t>£383 06Years 9 November 2023</w:t>
        <w:br/>
        <w:br/>
        <w:t>X. RAY LEFT WRIST JOINT A/P &amp; LATERAL VIEWS:</w:t>
        <w:br/>
        <w:t>There is evidence of torus fractures identified in the left distal radius &amp; ulna.</w:t>
        <w:br/>
        <w:t>Normal joint spaces.</w:t>
        <w:br/>
        <w:t>Soft tissue swelling noted.</w:t>
        <w:br/>
        <w:t>IMPRESSION:</w:t>
        <w:br/>
        <w:br/>
        <w:t>Torus fractures of left distal radius &amp; ulna. Clinical correlation acquired.</w:t>
        <w:br/>
        <w:t>To consult Orthopaedic surgeon. -</w:t>
        <w:br/>
        <w:br/>
        <w:t>DR RASENDER XUMAR TALIB</w:t>
        <w:br/>
        <w:t>CONSULTANT RADIOLOGIST</w:t>
        <w:br/>
        <w:t>1384</w:t>
        <w:br/>
        <w:br/>
        <w:t>Benet uit R</w:t>
        <w:br/>
        <w:br/>
        <w:t>Normal j joint Spaces.</w:t>
        <w:br/>
        <w:br/>
        <w:t>IMPRESSION:</w:t>
        <w:br/>
        <w:br/>
        <w:t>Fracture of left distal radius, clini</w:t>
        <w:br/>
        <w:t>To consult Orthopaedic surgeon. ©</w:t>
        <w:br/>
        <w:br/>
        <w:t>DR. RABENDER KUMAR TALIB</w:t>
        <w:br/>
        <w:t>CONSULTANT RADIOLOGIST</w:t>
        <w:br/>
        <w:br/>
        <w:t>. “ y Vs</w:t>
        <w:br/>
        <w:t>e i by u all i" .</w:t>
        <w:br/>
        <w:t>flee ie i .</w:t>
        <w:br/>
        <w:br/>
        <w:t>hee ee! jt |</w:t>
        <w:br/>
        <w:t>a ce</w:t>
        <w:br/>
        <w:br/>
        <w:t>i“ tise aft are Mh</w:t>
        <w:br/>
        <w:br/>
        <w:t>Avan</w:t>
        <w:br/>
        <w:t>AG</w:t>
        <w:br/>
        <w:br/>
        <w:t>fe “he</w:t>
        <w:br/>
        <w:br/>
        <w:t>Hi</w:t>
        <w:br/>
        <w:t>in ‘</w:t>
        <w:br/>
        <w:br/>
        <w:t>. |</w:t>
        <w:br/>
        <w:br/>
        <w:t>i i es i vil Ms iy’ f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