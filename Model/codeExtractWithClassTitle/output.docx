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462 10Years 31 October 2028</w:t>
        <w:br/>
        <w:br/>
        <w:t>X. RAY LEFT WRIST _A/P_ &amp; LATERAL VIEWS:</w:t>
        <w:br/>
        <w:br/>
        <w:t>POP noted.</w:t>
        <w:br/>
        <w:br/>
        <w:t>There is evidence of fractures identified in the left distal radius &amp; ulna.</w:t>
        <w:br/>
        <w:t>Normal joint spaces.</w:t>
        <w:br/>
        <w:br/>
        <w:t>Soft tissue swelling noted.</w:t>
        <w:br/>
        <w:br/>
        <w:t>IMPRESSION:</w:t>
        <w:br/>
        <w:br/>
        <w:t>Left distal radius &amp; ulna fractures. MRI advised. Clinical correlation acquired.</w:t>
        <w:br/>
        <w:t>To consult Orthopaedic surgeon.</w:t>
        <w:br/>
        <w:br/>
        <w:t>DR. RABENDER KUMAR TALIB</w:t>
        <w:br/>
        <w:t>CONSULTANT RADIOLOGIST</w:t>
        <w:br/>
        <w:t>469 09Years 31 October 2023</w:t>
        <w:br/>
        <w:br/>
        <w:t>X. RAY LEFT WRIST.A/P &amp; LATERAL VIEWS:</w:t>
        <w:br/>
        <w:br/>
        <w:t>POP noted. . .</w:t>
        <w:br/>
        <w:t>There is evidence of fractures identified in the left distal radius &amp; ulna.</w:t>
        <w:br/>
        <w:t>Normal joint spaces. a</w:t>
        <w:br/>
        <w:br/>
        <w:t>Soft tissue swelling noted.</w:t>
        <w:br/>
        <w:br/>
        <w:t>IMPRESSION:</w:t>
        <w:br/>
        <w:br/>
        <w:t>Left distal radius &amp; ulna fractures. MRI advised. Clinical correlation acquired,</w:t>
        <w:br/>
        <w:t>To consult Orthopaedic surgeon.</w:t>
        <w:br/>
        <w:br/>
        <w:t>DR. RABENDER KUMAR TALIB</w:t>
        <w:br/>
        <w:t>CONSULTANT RADIOLOGIST</w:t>
        <w:br/>
        <w:br/>
        <w:t>480 07Years 31 October 2023</w:t>
        <w:br/>
        <w:br/>
        <w:t>X. RAY LEFT WRIST A/P &amp; LATERAL VIEWS:</w:t>
        <w:br/>
        <w:br/>
        <w:t>There is evidence of fracture identified in the left distal radius.</w:t>
        <w:br/>
        <w:t>Normal joint spaces.</w:t>
        <w:br/>
        <w:t>Sofi tissue swelling noted.</w:t>
        <w:br/>
        <w:br/>
        <w:t>IMPRESSION:</w:t>
        <w:br/>
        <w:br/>
        <w:t>Lefi distal radius fracture. MRI advised. Clinical correlation acquired.</w:t>
        <w:br/>
        <w:t>To consult Orthopaedic surgeon.</w:t>
        <w:br/>
        <w:br/>
        <w:t>2h PALLNDLPEUMAR TALIG</w:t>
        <w:br/>
        <w:t>OO LIANT PADIOLOGIST</w:t>
        <w:br/>
        <w:t>18] 06Y ears 31 October 2023</w:t>
        <w:br/>
        <w:br/>
        <w:t>X. RAY RIGHT WRIST A/P_&amp; LATERAL VIEWS:</w:t>
        <w:br/>
        <w:br/>
        <w:t>There is evidence of fractures identified in the right distal radius &amp; ulna.</w:t>
        <w:br/>
        <w:t>ormal joint spaces.</w:t>
        <w:br/>
        <w:t>Soft tissue svvelling noted.</w:t>
        <w:br/>
        <w:br/>
        <w:t>EIPRESSION:</w:t>
        <w:br/>
        <w:br/>
        <w:t>Taurus frectures ofright distal radius &amp; ulna. MPI advised. Clinical correlation acquired.</w:t>
        <w:br/>
        <w:t>To consult Orthopaedic surgeon.</w:t>
        <w:br/>
        <w:br/>
        <w:t>i</w:t>
        <w:br/>
        <w:t>~</w:t>
        <w:br/>
        <w:t>1</w:t>
        <w:br/>
        <w:br/>
        <w:t>DF PABELDELF ZUWAP TALIS</w:t>
        <w:br/>
        <w:t>CONSULTANT PADIOLOGIST</w:t>
        <w:br/>
        <w:br/>
        <w:t>ni</w:t>
        <w:br/>
        <w:t>,</w:t>
        <w:br/>
        <w:t>09 Years 34 October 2023</w:t>
        <w:br/>
        <w:br/>
        <w:t>XRAY RIGHT WRIST A/P_&amp; LA TERAL VIEW.</w:t>
        <w:br/>
        <w:br/>
        <w:t>There is evidence of fracture identified in the right distal radius</w:t>
        <w:br/>
        <w:t>‘ormal joint spaces</w:t>
        <w:br/>
        <w:t>Scfitussue svelling noted</w:t>
        <w:br/>
        <w:br/>
        <w:t>IMPRESSION:</w:t>
        <w:br/>
        <w:t>ital rediuz fracture. IP] advised. Clinical condation acquired</w:t>
        <w:br/>
        <w:t>sult Orhcpzedic surgeon.</w:t>
        <w:br/>
        <w:br/>
        <w:t>c% .</w:t>
        <w:br/>
        <w:t>Pager</w:t>
        <w:br/>
        <w:t>or</w:t>
        <w:br/>
        <w:t>ba</w:t>
        <w:br/>
        <w:br/>
        <w:t>RS eee were mm ore</w:t>
        <w:br/>
        <w:t>~~ wee 7 Seem Te Te</w:t>
        <w:br/>
        <w:t>ee ee Le a te le</w:t>
        <w:br/>
        <w:t>rere. pwee ep esas</w:t>
        <w:br/>
        <w:t>a 4 = 7° 7 oT</w:t>
        <w:br/>
        <w:t>we te ee ee et of ae d</w:t>
        <w:br/>
        <w:t>521 09Years</w:t>
        <w:br/>
        <w:br/>
        <w:t>31 October 2023</w:t>
        <w:br/>
        <w:br/>
        <w:t>3 X. RAY RIGHT WRIST _A/P_&amp; LATERAL VIEWS:</w:t>
        <w:br/>
        <w:t>There is evidence of fracture identified i in the rightdi distal 3rd of radius.</w:t>
        <w:br/>
        <w:t>Normal joint spaces. . ,</w:t>
        <w:br/>
        <w:br/>
        <w:t>Soft tissue swelling noted.</w:t>
        <w:br/>
        <w:br/>
        <w:t>IMPRESSION: - -</w:t>
        <w:br/>
        <w:br/>
        <w:t>Right distal 3° of radius fracture: MRI advised Clinical conelation acquired</w:t>
        <w:br/>
        <w:t>To consult Orthopaedic surgeon. .</w:t>
        <w:br/>
        <w:br/>
        <w:t>DR. RABENDER KUMAR TALIB</w:t>
        <w:br/>
        <w:t>CONSULTANT RADIOLOGIST</w:t>
        <w:br/>
        <w:t>=. -——— — = —— = tes —_ ss -—_=— _— _</w:t>
        <w:br/>
        <w:t>=.—— —a=z le 7a a --—— - TS</w:t>
        <w:br/>
        <w:t>— =. tee —-—= -o sl - + Te ——_ = co-ot</w:t>
        <w:br/>
        <w:t>ee =— ala = - = i cate el _= ae</w:t>
        <w:br/>
        <w:br/>
        <w:t>44</w:t>
        <w:br/>
        <w:br/>
        <w:t>) Soft tissue swelling .</w:t>
        <w:br/>
        <w:t>bf left dis</w:t>
        <w:br/>
        <w:br/>
        <w:t>cture!</w:t>
        <w:br/>
        <w:br/>
        <w:t>~- Normal joint/spaces. "0 ):)115 5</w:t>
        <w:br/>
        <w:br/>
        <w:t>dence of torus: f</w:t>
        <w:br/>
        <w:br/>
        <w:t>|</w:t>
        <w:br/>
        <w:t>|</w:t>
        <w:br/>
        <w:t>here is evi</w:t>
        <w:br/>
        <w:t>“* To-consult Orthopaedic surgeon</w:t>
        <w:br/>
        <w:t>DR. RABENDER' KUMAR} TALIB '|:(: jighite “rss</w:t>
        <w:br/>
        <w:br/>
        <w:t>52a</w:t>
        <w:br/>
        <w:t>Th</w:t>
        <w:br/>
        <w:t>_ Tonis fra</w:t>
        <w:br/>
        <w:t>534 06 Years 34 Octoher 2023</w:t>
        <w:br/>
        <w:br/>
        <w:t>X_ RAY LEFT WRIST A/P_&amp; LATERAL VIEWS:</w:t>
        <w:br/>
        <w:br/>
        <w:t>There is evidence of fractures identified in the left distal radius &amp; ulna.</w:t>
        <w:br/>
        <w:t>Normal joint spaces.</w:t>
        <w:br/>
        <w:t>Soft tissue swelling noted.</w:t>
        <w:br/>
        <w:br/>
        <w:t>IMPRESSION:</w:t>
        <w:br/>
        <w:br/>
        <w:t>Left distal radius &amp; ulna fractures. MRI advised. Clinical correlation acquired.</w:t>
        <w:br/>
        <w:t>To consult Orthopaedic surgeon.</w:t>
        <w:br/>
        <w:br/>
        <w:t>DR. RABENDER KUMAR TALIB</w:t>
        <w:br/>
        <w:t>CONSULTANT RADIOLOGIST</w:t>
        <w:br/>
        <w:t>To consult Orthopaedic surgeon. Hay a , sah ener</w:t>
        <w:br/>
        <w:t>mi fo ee ee ae Me Sgt</w:t>
        <w:br/>
        <w:br/>
        <w:t>Tr a | a an a ry</w:t>
        <w:br/>
        <w:t>" “CONSULTANT RADIOLOGIST ae Ie TTT</w:t>
        <w:br/>
        <w:br/>
        <w:t>ot ‘al | oy : sods</w:t>
        <w:br/>
        <w:t>“| i : Me W' . . 7 . ” 1</w:t>
        <w:br/>
        <w:t>o || ee ee</w:t>
        <w:br/>
        <w:t>tt : ,</w:t>
        <w:br/>
        <w:br/>
        <w:t>| 536 a a 07Xears 4 . "31 October 2023 uf</w:t>
        <w:br/>
        <w:br/>
        <w:t>pe 7 Sh</w:t>
        <w:br/>
        <w:t>Ve yt ni ve a</w:t>
        <w:br/>
        <w:t>x. RAY LEFT wRis "_A/P és LATERAL VIEWS:</w:t>
        <w:br/>
        <w:br/>
        <w:t>' There is evidence of fractures identified in the left distal radii &amp; ulna</w:t>
        <w:br/>
        <w:br/>
        <w:t>Normal joint spaces. | i ox</w:t>
        <w:br/>
        <w:br/>
        <w:t>. ‘Softtissue swelling noted i pi ty “i! . as i Wy : .</w:t>
        <w:br/>
        <w:br/>
        <w:t>|| IMPRESSION: PE a fg eg a</w:t>
        <w:br/>
        <w:br/>
        <w:t>_ Left distal radius &amp; ulna fractures: MRI advibed: Clini cotfélation acquired oe |</w:t>
        <w:br/>
        <w:br/>
        <w:t>1 ms | rn he! 7 hy wi! yas !</w:t>
        <w:br/>
        <w:t>i</w:t>
        <w:br/>
        <w:t>wet er rey un</w:t>
        <w:br/>
        <w:br/>
        <w:t>| | Mal 7 Mb lea tg</w:t>
        <w:br/>
        <w:t>| " a a ee Me!</w:t>
        <w:br/>
        <w:t>‘Wt , 1" . ae r Skee “iF a rit</w:t>
        <w:br/>
        <w:br/>
        <w:t>. 7 rae | rel yi " \</w:t>
        <w:br/>
        <w:t>' " pp 'RABENDER KUMAR TALIB ae ids col</w:t>
        <w:br/>
        <w:br/>
        <w:t>ri by th Mh i</w:t>
        <w:br/>
        <w:t>i oi my</w:t>
        <w:br/>
        <w:t>! rh, ip</w:t>
        <w:br/>
        <w:br/>
        <w:t>542 10Years 3F October 2023</w:t>
        <w:br/>
        <w:br/>
        <w:t>X, RAY LEFT WRIST JOINT ALP.&amp; LATERAL VIEWS:</w:t>
        <w:br/>
        <w:t>There is evidence of tons fracture identified in the distal left radius.</w:t>
        <w:br/>
        <w:br/>
        <w:t>Normal joint spaces.</w:t>
        <w:br/>
        <w:t>Soft tissue swelling noted.</w:t>
        <w:br/>
        <w:br/>
        <w:t>IMPRESSION:</w:t>
        <w:br/>
        <w:br/>
        <w:t>Torus fracture of left distal radius. Clinical correlation acquired.</w:t>
        <w:br/>
        <w:t>To consult Orthopaedic surgeon.</w:t>
        <w:br/>
        <w:br/>
        <w:t>DR. RABENDER KUMAR TALIB</w:t>
        <w:br/>
        <w:t>CONSULTANT RADIOLOGIST</w:t>
        <w:br/>
        <w:t>560 07Years 31 October 2023</w:t>
        <w:br/>
        <w:br/>
        <w:t>X. RAY LEFT WRIST A/P_ &amp; LATERAL VIEWS:</w:t>
        <w:br/>
        <w:br/>
        <w:t>POP seen.</w:t>
        <w:br/>
        <w:br/>
        <w:t>There is evidence of fractures identified in the left distal radius &amp; ulna.</w:t>
        <w:br/>
        <w:t>Nommal joint spaces.</w:t>
        <w:br/>
        <w:br/>
        <w:t>Soft tissue swelling noted.</w:t>
        <w:br/>
        <w:br/>
        <w:t>IMPRESSION:</w:t>
        <w:br/>
        <w:t>Left distal radius &amp; ulna fractures. MRI advised. Clinical correlation acquired.</w:t>
        <w:br/>
        <w:br/>
        <w:t>DR. RABENDER KUMAR TALIB</w:t>
        <w:br/>
        <w:t>WWSULTANT RADIOLOGIST</w:t>
        <w:br/>
        <w:t>566 15Years 31 October 2023</w:t>
        <w:br/>
        <w:br/>
        <w:t>X. RAY LEFT WRIST A/P_&amp; LATERAL VIEWS:</w:t>
        <w:br/>
        <w:br/>
        <w:t>There is evidence of fracture identified in the left distal ulna styloid process.</w:t>
        <w:br/>
        <w:t>Normal joint spaces.</w:t>
        <w:br/>
        <w:t>Soft tissue swelling noted.</w:t>
        <w:br/>
        <w:br/>
        <w:t>IMPRESSION:</w:t>
        <w:br/>
        <w:br/>
        <w:t>Left distal ulna styloid process fracture. MRI advised. Clinical correlation acquired.</w:t>
        <w:br/>
        <w:t>To consult Orthopaedic surgeon.</w:t>
        <w:br/>
        <w:br/>
        <w:t>DP. RABENDER KUMAR TALIB</w:t>
        <w:br/>
        <w:t>COHSULTANT RADIOLOGIST</w:t>
        <w:br/>
        <w:t>571 13Years 31 October 2023</w:t>
        <w:br/>
        <w:br/>
        <w:t>X. RAY RIGHT WRIST A/P &amp; LATERAL VIEWS:</w:t>
        <w:br/>
        <w:br/>
        <w:t>There is evidence of fracture identified i in the right distal radius.</w:t>
        <w:br/>
        <w:t>Normal joint spaces. ;</w:t>
        <w:br/>
        <w:t>Soft tissue swelling noted.</w:t>
        <w:br/>
        <w:br/>
        <w:t>IMPRESSION:</w:t>
        <w:br/>
        <w:br/>
        <w:t>Right distal radius fracture. MRI advised. Clinical correlation 2 acquired.</w:t>
        <w:br/>
        <w:t>To consult Orthopaedic surgeon.</w:t>
        <w:br/>
        <w:br/>
        <w:t>DP. RABENDER KUMAR TALIB</w:t>
        <w:br/>
        <w:t>CONSULTANT RADIOLOGIST</w:t>
        <w:br/>
        <w:t>578 11Years 31 October 2023</w:t>
        <w:br/>
        <w:br/>
        <w:t>X. RAY LEFT WRIST A/P_ &amp; LATERAL VIEWS:</w:t>
        <w:br/>
        <w:br/>
        <w:t>There is evidence of fractures identified i in the left distal radius &amp; ulna.</w:t>
        <w:br/>
        <w:t>Normal joint spaces.</w:t>
        <w:br/>
        <w:t>Soft tissue swelling noted.</w:t>
        <w:br/>
        <w:br/>
        <w:t>IMPRESSION: |</w:t>
        <w:br/>
        <w:br/>
        <w:t>Left distal radius &amp; ulna fractures. MRI advised. Clinical correlation 1 acquired.</w:t>
        <w:br/>
        <w:t>To consult Orthopaedic surgeon.</w:t>
        <w:br/>
        <w:br/>
        <w:t>DR. PRABENDER KUMAR TALIB</w:t>
        <w:br/>
        <w:t>SULTANT RADIOLOGIST |</w:t>
        <w:br/>
        <w:t>poe Th pia</w:t>
        <w:br/>
        <w:t>1 1 ! I ! | :</w:t>
        <w:br/>
        <w:t>, | , rot t I | | brn</w:t>
        <w:br/>
        <w:t>port oag |</w:t>
        <w:br/>
        <w:t>| I 7 a</w:t>
        <w:br/>
        <w:t>oy ; 7 ar of )</w:t>
        <w:br/>
        <w:t>$90 “By, eark 7 i! at oper 2023</w:t>
        <w:br/>
        <w:t>. a ) , oe a mad.</w:t>
        <w:br/>
        <w:t>rd rr oy</w:t>
        <w:br/>
        <w:t>rho hy</w:t>
        <w:br/>
        <w:br/>
        <w:t>X. RAY LEFT WRIST AL P &amp; LATERAL views:</w:t>
        <w:br/>
        <w:br/>
        <w:t>There is evidence of fracture identified in the lek distal radius.. Jia |</w:t>
        <w:br/>
        <w:t>Normal joint spaces, ts ci</w:t>
        <w:br/>
        <w:t>Soft tissue swelling noted, ce G wou! |</w:t>
        <w:br/>
        <w:t>a Ie i! 1 rey i; 4</w:t>
        <w:br/>
        <w:t>ee reee</w:t>
        <w:br/>
        <w:br/>
        <w:t>IMPRESSION: ©: | re</w:t>
        <w:br/>
        <w:br/>
        <w:t>Left distal radius fracture. MRI, advised. Clinical correlation, acquired. 7</w:t>
        <w:br/>
        <w:t>To consult Orthopaedic surgeon.</w:t>
        <w:br/>
        <w:br/>
        <w:t>DR.RABENDER KUMAR TALIB. 3)</w:t>
        <w:br/>
        <w:t>CONSULTANT RADIOLOGIST . | Ce</w:t>
        <w:br/>
        <w:t>| cot</w:t>
        <w:br/>
        <w:t>| i" .</w:t>
        <w:br/>
        <w:t>po :</w:t>
        <w:br/>
        <w:t>| !</w:t>
        <w:br/>
        <w:t>| i</w:t>
        <w:br/>
        <w:t>' wi</w:t>
        <w:br/>
        <w:t>L boy</w:t>
        <w:br/>
        <w:t>595 06Years = a 31 October 2023</w:t>
        <w:br/>
        <w:br/>
        <w:t>X. RAY RIGTH WRIST A/P &amp; LATERAL VIEWS:</w:t>
        <w:br/>
        <w:br/>
        <w:t>There is evidence of fractures identified in the nett d distal radius &amp; ulna. a</w:t>
        <w:br/>
        <w:t>Normal joint Spaces. a</w:t>
        <w:br/>
        <w:t>Soft tissue swelling noted. | an ; . a ae oo To - Coie _</w:t>
        <w:br/>
        <w:br/>
        <w:t>IMPRESSION;</w:t>
        <w:br/>
        <w:br/>
        <w:t>Right distal radius &amp; ulna fractures. ‘MRI advised, Clinical conelation some</w:t>
        <w:br/>
        <w:t>To consult Onthopaedic surgeon.” oe ae</w:t>
        <w:br/>
        <w:br/>
        <w:t>DR.RABENDER KUMAR TALIB . © -</w:t>
        <w:br/>
        <w:t>CONSULTANT RADIOLOGIST :</w:t>
        <w:br/>
        <w:t>600 O5Years 31 October 2023</w:t>
        <w:br/>
        <w:br/>
        <w:t>X. RAY LEFTT WRIST A/P &amp; LATERAL VIEWS:</w:t>
        <w:br/>
        <w:br/>
        <w:t>There is evidence of fractures identified i in the left distal radius &amp; ulna:</w:t>
        <w:br/>
        <w:t>Normal joint spaces.</w:t>
        <w:br/>
        <w:t>Soft tissue swelling noted. -</w:t>
        <w:br/>
        <w:br/>
        <w:t>IMPRESSION:</w:t>
        <w:br/>
        <w:br/>
        <w:t>Lefidistal radius &amp; ulna fractures. MRI advised. Clinical correlation acquired.</w:t>
        <w:br/>
        <w:t>To consult. Orthopaedi¢ Surgeon. - re</w:t>
        <w:br/>
        <w:t>|</w:t>
        <w:br/>
        <w:br/>
        <w:t>DR. RABENDER KUMAR TALIB__ Se</w:t>
        <w:br/>
        <w:t>CONSULTANT RADIOLOGIST: a ve a Typist: Zakiya Balouch</w:t>
        <w:br/>
        <w:t>' i 1 poe rt</w:t>
        <w:br/>
        <w:t>. . '</w:t>
        <w:br/>
        <w:t>a 1</w:t>
        <w:br/>
        <w:t>" . 4 1 t '</w:t>
        <w:br/>
        <w:t>re a ! ol fl 1</w:t>
        <w:br/>
        <w:t>ft - fi a</w:t>
        <w:br/>
        <w:t>. " 1 1</w:t>
        <w:br/>
        <w:t>ao ' u '</w:t>
        <w:br/>
        <w:t>' ' ' ' I</w:t>
        <w:br/>
        <w:t>' ot ,</w:t>
        <w:br/>
        <w:t>' re</w:t>
        <w:br/>
        <w:br/>
        <w:t>601 | : , : | a a 7 | 15kears po uy : lee a 31 October 2023</w:t>
        <w:br/>
        <w:br/>
        <w:t>! othe i</w:t>
        <w:br/>
        <w:t>Thee j is ; evidence of torus fractuie identified in' ‘the distal left radi. . ,</w:t>
        <w:br/>
        <w:t>Normal j joint spaces, Me Pe ta fee ee ae 7 = Ct</w:t>
        <w:br/>
        <w:br/>
        <w:t>. Soft tissue e swelling noted. ; a Lod, ee ae i ys ye</w:t>
        <w:br/>
        <w:t>eee er ee</w:t>
        <w:br/>
        <w:t>. ' bod a nay . ! ii a i A ' i . ; aoe i H nn ie 7 , Vi</w:t>
        <w:br/>
        <w:t>: wie : ret ft Boe ree _ .</w:t>
        <w:br/>
        <w:t>IMPRESSION: iS ° Babette etd</w:t>
        <w:br/>
        <w:t>athe ee</w:t>
        <w:br/>
        <w:t>i Jt pe Ue | Wey</w:t>
        <w:br/>
        <w:t>Torus fractuie of left distal radius. Clinical: ‘coredlation Acquired a</w:t>
        <w:br/>
        <w:t>To consult. Orthopaedic surge. Hobe yee at .</w:t>
        <w:br/>
        <w:t>hae wend yy fe ! pros</w:t>
        <w:br/>
        <w:t>i ‘ te ; us mt { i Hae fe ‘ ' :</w:t>
        <w:br/>
        <w:t>BE a ad _</w:t>
        <w:br/>
        <w:t>pre ee ee</w:t>
        <w:br/>
        <w:t>na i Hapa ' ve a ‘ i iH I</w:t>
        <w:br/>
        <w:t>wy a ee ;</w:t>
        <w:br/>
        <w:t>DR. RABENDER KUMAR: rau ee</w:t>
        <w:br/>
        <w:t>CONSULTANT RADIOLOGIST, fag By pee . cot</w:t>
        <w:br/>
        <w:t>' ! of ' ‘ + a. ; 1 i ;</w:t>
        <w:br/>
        <w:t>ne I, Fi</w:t>
        <w:br/>
        <w:t>604 05Years 31 October 2023</w:t>
        <w:br/>
        <w:br/>
        <w:t>X. RAY LEFT WRIST JOINT A/P &amp; LATERAL VIEWS:</w:t>
        <w:br/>
        <w:br/>
        <w:t>There i is evidence of torus fracture identified in the distal left radius.</w:t>
        <w:br/>
        <w:t>Normal joint spaces.’</w:t>
        <w:br/>
        <w:br/>
        <w:t>Soft tissue swelling noted.</w:t>
        <w:br/>
        <w:br/>
        <w:t>IMPRESSION: |</w:t>
        <w:br/>
        <w:br/>
        <w:t>Torus fracture of left distal radius. Clinical correlation acquired.</w:t>
        <w:br/>
        <w:t>To consult Orthopaedic surgeon.</w:t>
        <w:br/>
        <w:br/>
        <w:t>DR. RABENDER KUMAR TALIB</w:t>
        <w:br/>
        <w:t>CONSULTANT PADIOLOGIST</w:t>
        <w:br/>
        <w:t>632 i1¥Years 31 October 2023</w:t>
        <w:br/>
        <w:br/>
        <w:t>X. RAY LEFTT: WRIST A/P &amp; LATERAL VIEWS:</w:t>
        <w:br/>
        <w:br/>
        <w:t>There i is evidence of fracture identified in the left distal radius.</w:t>
        <w:br/>
        <w:br/>
        <w:t>Normal joint spaces. .</w:t>
        <w:br/>
        <w:br/>
        <w:t>Softtissue swellingnoted.</w:t>
        <w:br/>
        <w:br/>
        <w:t>IMPRESSION ML |</w:t>
        <w:br/>
        <w:t>fe a a aoe</w:t>
        <w:br/>
        <w:br/>
        <w:t>Left. distal radius fracture, MRI aiviged: Clinical correlation acquired.</w:t>
        <w:br/>
        <w:t>Tpleonl Orthopaedic surgeon: re foe</w:t>
        <w:br/>
        <w:br/>
        <w:t>Typist Zakiya Balouch</w:t>
        <w:br/>
        <w:t>” eet 7 ) me ps ; | li ao - ou t ! a</w:t>
        <w:br/>
        <w:t>‘le iis Aes, . oy! a | | i “if hy Pye eg i car te whe ;</w:t>
        <w:br/>
        <w:br/>
        <w:t>a</w:t>
        <w:br/>
        <w:br/>
        <w:t>f</w:t>
        <w:br/>
        <w:t>i]</w:t>
        <w:br/>
        <w:br/>
        <w:t>632 i ey 7 TN pad iy: in hoy</w:t>
        <w:br/>
        <w:br/>
        <w:t>whe fae: a ni hal LE Ve A wl bP | . Ho |</w:t>
        <w:br/>
        <w:t>. iat tn a il! ae — a 1 : iv ef</w:t>
        <w:br/>
        <w:br/>
        <w:t>ils 1 Lo !</w:t>
        <w:br/>
        <w:t>x RAY Ri TH el Pa LATERAL VIEWS:</w:t>
        <w:br/>
        <w:br/>
        <w:t>a7 bee dah a Sater</w:t>
        <w:br/>
        <w:br/>
        <w:t>at fle:</w:t>
        <w:br/>
        <w:t>There is evidence of torus feachlee ideatified in the distal right rads.</w:t>
        <w:br/>
        <w:t>Normal joint spaces. are ihe, hs aaa mp ah i i</w:t>
        <w:br/>
        <w:t>Soft tissue swelling notéd. Na ae \ the J a rae 7</w:t>
        <w:br/>
        <w:t>| Ty 7 Bgl ve if] He et</w:t>
        <w:br/>
        <w:t>Me I eg th. Thy, Whe 7 M ad,</w:t>
        <w:br/>
        <w:t>IMPRESSION: nite ‘ye : tir La ih</w:t>
        <w:br/>
        <w:t>“thi a We ot tr re oe i: . )</w:t>
        <w:br/>
        <w:t>Torus fracture ‘of right: distal radius: dirs een acauted.»</w:t>
        <w:br/>
        <w:t>To consult Orthopaedic surge _ Ni z</w:t>
        <w:br/>
        <w:t>a “Ty ,</w:t>
        <w:br/>
        <w:br/>
        <w:t>DR. RABENDER KUMAR TALIB]</w:t>
        <w:br/>
        <w:t>CONSULTANT RADIOLOGIST</w:t>
        <w:br/>
        <w:br/>
        <w:t>Octo ber 2023:,..</w:t>
        <w:br/>
        <w:t>ade -# ae</w:t>
        <w:br/>
        <w:br/>
        <w:t>; pte ge! .</w:t>
        <w:br/>
        <w:t>! ee Bo</w:t>
        <w:br/>
        <w:t>wey EEG :</w:t>
        <w:br/>
        <w:t>pee Tr de ,</w:t>
        <w:br/>
        <w:t>Peeyedl : ; ‘|</w:t>
        <w:br/>
        <w:t>Pigs I.</w:t>
        <w:br/>
        <w:br/>
        <w:t>. . .</w:t>
        <w:br/>
        <w:t>ee ee ee</w:t>
        <w:br/>
        <w:br/>
        <w:t>639 10Years.: “0 3 October 2023</w:t>
        <w:br/>
        <w:br/>
        <w:t>x RAY RIGHT. WRIST ALP 8 LATERAL VIEWS:</w:t>
        <w:br/>
        <w:br/>
        <w:t>There i is evidence of fracture dno in the cvietn distal radius.</w:t>
        <w:br/>
        <w:t>_ Normal joint spaces. nase? - -</w:t>
        <w:br/>
        <w:br/>
        <w:t>i Soft tissue swelling: noted: a</w:t>
        <w:br/>
        <w:t>: AS i</w:t>
        <w:br/>
        <w:br/>
        <w:t>: Right distal fading fractire: ‘MRT advised Clinical correlation sequel:</w:t>
        <w:br/>
        <w:t>- To consult tOrthopaedic surgeon: | :</w:t>
        <w:br/>
        <w:br/>
        <w:t>ere oe Ue. : 1</w:t>
        <w:br/>
        <w:t>&lt; 7. - . t</w:t>
        <w:br/>
        <w:t>- . = - '</w:t>
        <w:br/>
        <w:t>4 -- -_ ~</w:t>
        <w:br/>
        <w:t>’ _ -- a eco</w:t>
        <w:br/>
        <w:t>L - '</w:t>
        <w:br/>
        <w:br/>
        <w:t>DR. RABENDER KUMARTALIB -.°" . * Bo .</w:t>
        <w:br/>
        <w:t>CONSULTANT RADIOLOGIST - Typist: Zakiya Balouch</w:t>
        <w:br/>
        <w:t>640 ‘05Years ) 31 October 2023</w:t>
        <w:br/>
        <w:br/>
        <w:t>X. RAY LEFT WRIST ALP &amp; LATERAL VIEWS:</w:t>
        <w:br/>
        <w:br/>
        <w:t>There is evidence of fracture identified i in. the left distal radius.</w:t>
        <w:br/>
        <w:t>Normal joint spaces. ;</w:t>
        <w:br/>
        <w:t>Soft tissue swelling noted.</w:t>
        <w:br/>
        <w:br/>
        <w:t>IMPRESSION: ee TREE te</w:t>
        <w:br/>
        <w:t>Left distal radius fracture. MRI advised “Clinical comdation ‘acquired.</w:t>
        <w:br/>
        <w:t>To consult Orthopaedic surgeon. :</w:t>
        <w:br/>
        <w:br/>
        <w:t>DR. RABENDER KUMAR TALIB</w:t>
        <w:br/>
        <w:t>CONSULTANT RADIOLOGIST</w:t>
        <w:br/>
        <w:t>642 O9Years sii. 31 October 2023</w:t>
        <w:br/>
        <w:br/>
        <w:t>X, RAY LEFT WRIST JOINT A/P &amp; LATERAL VIEWS:</w:t>
        <w:br/>
        <w:t>There is evidence of torus fracture identified i in the distal left radius.</w:t>
        <w:br/>
        <w:br/>
        <w:t>Normal joint spaces.</w:t>
        <w:br/>
        <w:t>Soft tissue swelling noted.</w:t>
        <w:br/>
        <w:br/>
        <w:t>IMPRESSION:</w:t>
        <w:br/>
        <w:br/>
        <w:t>Torus fracture of left distal radius. Clinical correlation acquired.</w:t>
        <w:br/>
        <w:t>' To consult Orthopaedic surgeon.</w:t>
        <w:br/>
        <w:br/>
        <w:t>DR. RABENDER KUMAR TALIB -</w:t>
        <w:br/>
        <w:t>CONSULTANT RADIOLOGIST |</w:t>
        <w:br/>
        <w:t>650 LSYears 31 October 2023</w:t>
        <w:br/>
        <w:br/>
        <w:t>X. RAY LEFT WRIST A/P_ &amp; LATERAL VIEWS:</w:t>
        <w:br/>
        <w:br/>
        <w:t>There is evidence of fracture identified in the left distal radius!</w:t>
        <w:br/>
        <w:t>Normal joint spaces.</w:t>
        <w:br/>
        <w:t>Soft tissue swelling noted.</w:t>
        <w:br/>
        <w:br/>
        <w:t>IMPRESSION:</w:t>
        <w:br/>
        <w:br/>
        <w:t>Left distal riidius fracture. MRI advised. Clinical correlation sequel.</w:t>
        <w:br/>
        <w:t>To consult It Orthopaedic surgeon. .</w:t>
        <w:br/>
        <w:br/>
        <w:t>\ -. a</w:t>
        <w:br/>
        <w:t>er ; ar ae</w:t>
        <w:br/>
        <w:t>en a te 7</w:t>
        <w:br/>
        <w:t>) ' | Ae " i :</w:t>
        <w:br/>
        <w:t>- ar I" ; .</w:t>
        <w:br/>
        <w:t>1! | : I</w:t>
        <w:br/>
        <w:br/>
        <w:t>DR. RABENDER KUMAR TALIB ar “tag oe</w:t>
        <w:br/>
        <w:t>CONSULTANT RADIOLOGIST... : - eT</w:t>
        <w:br/>
        <w:br/>
        <w:t>. ' . a . BUTE</w:t>
        <w:br/>
        <w:t>a a it i nual at — a</w:t>
        <w:br/>
        <w:t>cera t | Ht halt ae oe.</w:t>
        <w:br/>
        <w:t>oH a ‘ii S oe a at Poe , ;</w:t>
        <w:br/>
        <w:br/>
        <w:t>’ ; on a iti</w:t>
        <w:br/>
        <w:br/>
        <w:t>| Normal j joint spaces.</w:t>
        <w:br/>
        <w:br/>
        <w:t>- naa opt ot ipa ein "i ean elaine teiniaenaaa de</w:t>
        <w:br/>
        <w:t>EARP EE dg pg ay Ep</w:t>
        <w:br/>
        <w:t>PEEP PETEePE EL py Vy og</w:t>
        <w:br/>
        <w:t>; “1 ; i i { I k | , | | ] [14 rhs, ;</w:t>
        <w:br/>
        <w:t>' ya th a bidy fp bate "od</w:t>
        <w:br/>
        <w:t>UEREEEREESTOCSURRAET ETAT n nes</w:t>
        <w:br/>
        <w:t>654 7 ot . ue ua 43] ears 15h oe i.</w:t>
        <w:br/>
        <w:t>| a 2 AE ane \</w:t>
        <w:br/>
        <w:t>a Bain mn ' a | : yg A</w:t>
        <w:br/>
        <w:t>SRaepncge ist AV tal | !</w:t>
        <w:br/>
        <w:t>iI ist \y LP. Area vs :</w:t>
        <w:br/>
        <w:t>' I no : . . A re</w:t>
        <w:br/>
        <w:br/>
        <w:t>=_</w:t>
        <w:br/>
        <w:t>a</w:t>
        <w:br/>
        <w:t>i</w:t>
        <w:br/>
        <w:t>~-On-</w:t>
        <w:br/>
        <w:t>£:</w:t>
        <w:br/>
        <w:t>&amp;--</w:t>
        <w:br/>
        <w:t>-o</w:t>
        <w:br/>
        <w:t>Rao</w:t>
        <w:br/>
        <w:t>HE</w:t>
        <w:br/>
        <w:t>-</w:t>
        <w:br/>
        <w:t>a.</w:t>
        <w:br/>
        <w:t>BN</w:t>
        <w:br/>
        <w:t>Boos</w:t>
        <w:br/>
        <w:t>oe</w:t>
        <w:br/>
        <w:t>fa</w:t>
        <w:br/>
        <w:t>o</w:t>
        <w:br/>
        <w:t>a= o</w:t>
        <w:br/>
        <w:br/>
        <w:t>Soft tissue e swellig noted.</w:t>
        <w:br/>
        <w:br/>
        <w:t>a Wye 4</w:t>
        <w:br/>
        <w:t>| \| I al || | te,</w:t>
        <w:br/>
        <w:t>lin mi ane -acqui</w:t>
        <w:br/>
        <w:t>sil</w:t>
        <w:br/>
        <w:br/>
        <w:t>1</w:t>
        <w:br/>
        <w:br/>
        <w:t>657 2 O4Years 31 October 2023</w:t>
        <w:br/>
        <w:br/>
        <w:t>X. RAY RIGHT WRIST AP &amp; LATERAL VIEWS:</w:t>
        <w:br/>
        <w:br/>
        <w:t>There i is evidence of fractures identified in the sight distal radius deulna</w:t>
        <w:br/>
        <w:t>Nonmal joint spaces... -.._ &lt;2 =</w:t>
        <w:br/>
        <w:t>Soft tissue 1 swelling noted... - fo i OEE =.</w:t>
        <w:br/>
        <w:br/>
        <w:t>Be IMPRESSION: Bo</w:t>
        <w:br/>
        <w:br/>
        <w:t>) Right distal radius &amp;ulna fractures. ‘MRI advised, Ctinical correlation n acquired,</w:t>
        <w:br/>
        <w:br/>
        <w:t>ae To consult Orthopaedic surgeon. ae</w:t>
        <w:br/>
        <w:br/>
        <w:t>DR. RABENDER KUMAR  TALIB</w:t>
        <w:br/>
        <w:t>CONSULTANT RADIOLOGIST</w:t>
        <w:br/>
        <w:t>noe ee, es</w:t>
        <w:br/>
        <w:br/>
        <w:t>aaa a ere eT</w:t>
        <w:br/>
        <w:br/>
        <w:t>—, = =</w:t>
        <w:br/>
        <w:br/>
        <w:t>Oe ee ee eee —</w:t>
        <w:br/>
        <w:br/>
        <w:t>of ee in Se</w:t>
        <w:br/>
        <w:t>6 ee ee er a ee</w:t>
        <w:br/>
        <w:br/>
        <w:t>ee SE a ee ee te Ft</w:t>
        <w:br/>
        <w:br/>
        <w:t>Ser ee rang eee eg</w:t>
        <w:br/>
        <w:t>ae &lt;= SE er ese</w:t>
        <w:br/>
        <w:t>Sear ee Ye ee Sneee ee T e</w:t>
        <w:br/>
        <w:t>Se a a rs a aA.</w:t>
        <w:br/>
        <w:t>= = Se ee ee ee</w:t>
        <w:br/>
        <w:br/>
        <w:t>— ee tg nl eee od en</w:t>
        <w:br/>
        <w:t>= _ a wr Sree OE oS ee A.</w:t>
        <w:br/>
        <w:br/>
        <w:t>ry : a ee TT ee</w:t>
        <w:br/>
        <w:br/>
        <w:t>=, ——_ =</w:t>
        <w:br/>
        <w:t>=</w:t>
        <w:br/>
        <w:br/>
        <w:t>= | eres Soa padres a ee ated 2 i a6 -</w:t>
        <w:br/>
        <w:t>a a og Forcier a =</w:t>
        <w:br/>
        <w:br/>
        <w:t>ee |</w:t>
        <w:br/>
        <w:br/>
        <w:t>aeoS ete Se = cena =</w:t>
        <w:br/>
        <w:br/>
        <w:t>tte ar ees, Oeming elegant pagent © igloo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